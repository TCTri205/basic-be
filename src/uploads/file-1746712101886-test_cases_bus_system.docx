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 Test Case Kiểm thử hệ thống xe buýt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Case Description</w:t>
            </w:r>
          </w:p>
        </w:tc>
        <w:tc>
          <w:tcPr>
            <w:tcW w:type="dxa" w:w="1440"/>
          </w:tcPr>
          <w:p>
            <w:r>
              <w:t>Pre-conditions</w:t>
            </w:r>
          </w:p>
        </w:tc>
        <w:tc>
          <w:tcPr>
            <w:tcW w:type="dxa" w:w="1440"/>
          </w:tcPr>
          <w:p>
            <w:r>
              <w:t>Test Case Procedure</w:t>
            </w:r>
          </w:p>
        </w:tc>
        <w:tc>
          <w:tcPr>
            <w:tcW w:type="dxa" w:w="1440"/>
          </w:tcPr>
          <w:p>
            <w:r>
              <w:t>Expected Results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</w:tr>
      <w:tr>
        <w:tc>
          <w:tcPr>
            <w:tcW w:type="dxa" w:w="1440"/>
          </w:tcPr>
          <w:p>
            <w:r>
              <w:t>TC_LOGIN_01</w:t>
            </w:r>
          </w:p>
        </w:tc>
        <w:tc>
          <w:tcPr>
            <w:tcW w:type="dxa" w:w="1440"/>
          </w:tcPr>
          <w:p>
            <w:r>
              <w:t>Đăng nhập với số điện thoại &amp; mật khẩu hợp lệ</w:t>
            </w:r>
          </w:p>
        </w:tc>
        <w:tc>
          <w:tcPr>
            <w:tcW w:type="dxa" w:w="1440"/>
          </w:tcPr>
          <w:p>
            <w:r>
              <w:t>Tài khoản 0987654321 / Pass1234 đã tồn tại</w:t>
            </w:r>
          </w:p>
        </w:tc>
        <w:tc>
          <w:tcPr>
            <w:tcW w:type="dxa" w:w="1440"/>
          </w:tcPr>
          <w:p>
            <w:r>
              <w:t>1. Mở giao diện Đăng nhập</w:t>
              <w:br/>
              <w:t>2. Nhập 0987654321 và Pass1234</w:t>
              <w:br/>
              <w:t>3. Nhấn Đăng nhập</w:t>
            </w:r>
          </w:p>
        </w:tc>
        <w:tc>
          <w:tcPr>
            <w:tcW w:type="dxa" w:w="1440"/>
          </w:tcPr>
          <w:p>
            <w:r>
              <w:t>Hiển thị Dashboard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TC_LOGIN_02</w:t>
            </w:r>
          </w:p>
        </w:tc>
        <w:tc>
          <w:tcPr>
            <w:tcW w:type="dxa" w:w="1440"/>
          </w:tcPr>
          <w:p>
            <w:r>
              <w:t>Đăng nhập với mật khẩu sai</w:t>
            </w:r>
          </w:p>
        </w:tc>
        <w:tc>
          <w:tcPr>
            <w:tcW w:type="dxa" w:w="1440"/>
          </w:tcPr>
          <w:p>
            <w:r>
              <w:t>Tài khoản 0987654321 đã tồn tại</w:t>
            </w:r>
          </w:p>
        </w:tc>
        <w:tc>
          <w:tcPr>
            <w:tcW w:type="dxa" w:w="1440"/>
          </w:tcPr>
          <w:p>
            <w:r>
              <w:t>Như TC_LOGIN_01 nhưng nhập mật khẩu WrongPass</w:t>
            </w:r>
          </w:p>
        </w:tc>
        <w:tc>
          <w:tcPr>
            <w:tcW w:type="dxa" w:w="1440"/>
          </w:tcPr>
          <w:p>
            <w:r>
              <w:t>Hiển thị lỗi “Sai mật khẩu”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TC_LOGIN_03</w:t>
            </w:r>
          </w:p>
        </w:tc>
        <w:tc>
          <w:tcPr>
            <w:tcW w:type="dxa" w:w="1440"/>
          </w:tcPr>
          <w:p>
            <w:r>
              <w:t>Đăng nhập với số điện thoại thiếu (9 chữ số)</w:t>
            </w:r>
          </w:p>
        </w:tc>
        <w:tc>
          <w:tcPr>
            <w:tcW w:type="dxa" w:w="1440"/>
          </w:tcPr>
          <w:p>
            <w:r>
              <w:t>Không có tài khoản với 123456789</w:t>
            </w:r>
          </w:p>
        </w:tc>
        <w:tc>
          <w:tcPr>
            <w:tcW w:type="dxa" w:w="1440"/>
          </w:tcPr>
          <w:p>
            <w:r>
              <w:t>1. Mở Đăng nhập</w:t>
              <w:br/>
              <w:t>2. Nhập 123456789 và mật khẩu bất kỳ</w:t>
              <w:br/>
              <w:t>3. Nhấn Đăng nhập</w:t>
            </w:r>
          </w:p>
        </w:tc>
        <w:tc>
          <w:tcPr>
            <w:tcW w:type="dxa" w:w="1440"/>
          </w:tcPr>
          <w:p>
            <w:r>
              <w:t>Hiển thị lỗi “Định dạng số điện thoại không hợp lệ”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TC_LOGIN_04</w:t>
            </w:r>
          </w:p>
        </w:tc>
        <w:tc>
          <w:tcPr>
            <w:tcW w:type="dxa" w:w="1440"/>
          </w:tcPr>
          <w:p>
            <w:r>
              <w:t>Đăng nhập không nhập số điện thoại</w:t>
            </w:r>
          </w:p>
        </w:tc>
        <w:tc>
          <w:tcPr>
            <w:tcW w:type="dxa" w:w="1440"/>
          </w:tcPr>
          <w:p>
            <w:r>
              <w:t>Giao diện Đăng nhập hiển thị</w:t>
            </w:r>
          </w:p>
        </w:tc>
        <w:tc>
          <w:tcPr>
            <w:tcW w:type="dxa" w:w="1440"/>
          </w:tcPr>
          <w:p>
            <w:r>
              <w:t>1. Để trống SĐT</w:t>
              <w:br/>
              <w:t>2. Nhập Pass1234</w:t>
              <w:br/>
              <w:t>3. Nhấn Đăng nhập</w:t>
            </w:r>
          </w:p>
        </w:tc>
        <w:tc>
          <w:tcPr>
            <w:tcW w:type="dxa" w:w="1440"/>
          </w:tcPr>
          <w:p>
            <w:r>
              <w:t>Hiển thị lỗi “Vui lòng nhập số điện thoại”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TC_LOGIN_05</w:t>
            </w:r>
          </w:p>
        </w:tc>
        <w:tc>
          <w:tcPr>
            <w:tcW w:type="dxa" w:w="1440"/>
          </w:tcPr>
          <w:p>
            <w:r>
              <w:t>Đăng nhập không nhập mật khẩu</w:t>
            </w:r>
          </w:p>
        </w:tc>
        <w:tc>
          <w:tcPr>
            <w:tcW w:type="dxa" w:w="1440"/>
          </w:tcPr>
          <w:p>
            <w:r>
              <w:t>Giao diện Đăng nhập hiển thị</w:t>
            </w:r>
          </w:p>
        </w:tc>
        <w:tc>
          <w:tcPr>
            <w:tcW w:type="dxa" w:w="1440"/>
          </w:tcPr>
          <w:p>
            <w:r>
              <w:t>1. Nhập 0987654321</w:t>
              <w:br/>
              <w:t>2. Để trống Mật khẩu</w:t>
              <w:br/>
              <w:t>3. Nhấn Đăng nhập</w:t>
            </w:r>
          </w:p>
        </w:tc>
        <w:tc>
          <w:tcPr>
            <w:tcW w:type="dxa" w:w="1440"/>
          </w:tcPr>
          <w:p>
            <w:r>
              <w:t>Hiển thị lỗi “Vui lòng nhập mật khẩu”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TC_LOGIN_06</w:t>
            </w:r>
          </w:p>
        </w:tc>
        <w:tc>
          <w:tcPr>
            <w:tcW w:type="dxa" w:w="1440"/>
          </w:tcPr>
          <w:p>
            <w:r>
              <w:t>Đăng nhập không nhập SĐT &amp; mật khẩu</w:t>
            </w:r>
          </w:p>
        </w:tc>
        <w:tc>
          <w:tcPr>
            <w:tcW w:type="dxa" w:w="1440"/>
          </w:tcPr>
          <w:p>
            <w:r>
              <w:t>Giao diện Đăng nhập hiển thị</w:t>
            </w:r>
          </w:p>
        </w:tc>
        <w:tc>
          <w:tcPr>
            <w:tcW w:type="dxa" w:w="1440"/>
          </w:tcPr>
          <w:p>
            <w:r>
              <w:t>1. Để trống cả hai trường</w:t>
              <w:br/>
              <w:t>2. Nhấn Đăng nhập</w:t>
            </w:r>
          </w:p>
        </w:tc>
        <w:tc>
          <w:tcPr>
            <w:tcW w:type="dxa" w:w="1440"/>
          </w:tcPr>
          <w:p>
            <w:r>
              <w:t>Hiển thị lỗi “Vui lòng nhập số điện thoại và mật khẩu”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TC_REG_01</w:t>
            </w:r>
          </w:p>
        </w:tc>
        <w:tc>
          <w:tcPr>
            <w:tcW w:type="dxa" w:w="1440"/>
          </w:tcPr>
          <w:p>
            <w:r>
              <w:t>Đăng ký với số điện thoại &amp; mật khẩu hợp lệ</w:t>
            </w:r>
          </w:p>
        </w:tc>
        <w:tc>
          <w:tcPr>
            <w:tcW w:type="dxa" w:w="1440"/>
          </w:tcPr>
          <w:p>
            <w:r>
              <w:t>Chưa có tài khoản với 0912345678</w:t>
            </w:r>
          </w:p>
        </w:tc>
        <w:tc>
          <w:tcPr>
            <w:tcW w:type="dxa" w:w="1440"/>
          </w:tcPr>
          <w:p>
            <w:r>
              <w:t>1. Mở Đăng ký</w:t>
              <w:br/>
              <w:t>2. Nhập 0912345678, NewPass123 và các trường khác</w:t>
              <w:br/>
              <w:t>3. Nhấn Đăng ký</w:t>
            </w:r>
          </w:p>
        </w:tc>
        <w:tc>
          <w:tcPr>
            <w:tcW w:type="dxa" w:w="1440"/>
          </w:tcPr>
          <w:p>
            <w:r>
              <w:t>Hiển thị “Đăng ký thành công” và chuyển sang Đăng nhập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TC_REG_02</w:t>
            </w:r>
          </w:p>
        </w:tc>
        <w:tc>
          <w:tcPr>
            <w:tcW w:type="dxa" w:w="1440"/>
          </w:tcPr>
          <w:p>
            <w:r>
              <w:t>Đăng ký với số điện thoại đã tồn tại</w:t>
            </w:r>
          </w:p>
        </w:tc>
        <w:tc>
          <w:tcPr>
            <w:tcW w:type="dxa" w:w="1440"/>
          </w:tcPr>
          <w:p>
            <w:r>
              <w:t>Tài khoản 0987654321 đã tồn tại</w:t>
            </w:r>
          </w:p>
        </w:tc>
        <w:tc>
          <w:tcPr>
            <w:tcW w:type="dxa" w:w="1440"/>
          </w:tcPr>
          <w:p>
            <w:r>
              <w:t>Như TC_REG_01 nhưng nhập số 0987654321</w:t>
            </w:r>
          </w:p>
        </w:tc>
        <w:tc>
          <w:tcPr>
            <w:tcW w:type="dxa" w:w="1440"/>
          </w:tcPr>
          <w:p>
            <w:r>
              <w:t>Hiển thị lỗi “Số điện thoại đã được đăng ký”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TC_REG_03</w:t>
            </w:r>
          </w:p>
        </w:tc>
        <w:tc>
          <w:tcPr>
            <w:tcW w:type="dxa" w:w="1440"/>
          </w:tcPr>
          <w:p>
            <w:r>
              <w:t>Đăng ký với số điện thoại vượt 10 chữ số (11 chữ số)</w:t>
            </w:r>
          </w:p>
        </w:tc>
        <w:tc>
          <w:tcPr>
            <w:tcW w:type="dxa" w:w="1440"/>
          </w:tcPr>
          <w:p>
            <w:r>
              <w:t>Không có tài khoản với 01234567891</w:t>
            </w:r>
          </w:p>
        </w:tc>
        <w:tc>
          <w:tcPr>
            <w:tcW w:type="dxa" w:w="1440"/>
          </w:tcPr>
          <w:p>
            <w:r>
              <w:t>1. Mở Đăng ký</w:t>
              <w:br/>
              <w:t>2. Nhập 01234567891, Pass1234 và các trường khác</w:t>
              <w:br/>
              <w:t>3. Nhấn Đăng ký</w:t>
            </w:r>
          </w:p>
        </w:tc>
        <w:tc>
          <w:tcPr>
            <w:tcW w:type="dxa" w:w="1440"/>
          </w:tcPr>
          <w:p>
            <w:r>
              <w:t>Hiển thị lỗi “Định dạng số điện thoại không hợp lệ”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TC_REG_04</w:t>
            </w:r>
          </w:p>
        </w:tc>
        <w:tc>
          <w:tcPr>
            <w:tcW w:type="dxa" w:w="1440"/>
          </w:tcPr>
          <w:p>
            <w:r>
              <w:t>Đăng ký không nhập số điện thoại</w:t>
            </w:r>
          </w:p>
        </w:tc>
        <w:tc>
          <w:tcPr>
            <w:tcW w:type="dxa" w:w="1440"/>
          </w:tcPr>
          <w:p>
            <w:r>
              <w:t>Giao diện Đăng ký hiển thị</w:t>
            </w:r>
          </w:p>
        </w:tc>
        <w:tc>
          <w:tcPr>
            <w:tcW w:type="dxa" w:w="1440"/>
          </w:tcPr>
          <w:p>
            <w:r>
              <w:t>1. Nhập hợp lệ các trường ngoại trừ SĐT</w:t>
              <w:br/>
              <w:t>2. Nhấn Đăng ký</w:t>
            </w:r>
          </w:p>
        </w:tc>
        <w:tc>
          <w:tcPr>
            <w:tcW w:type="dxa" w:w="1440"/>
          </w:tcPr>
          <w:p>
            <w:r>
              <w:t>Hiển thị lỗi “Vui lòng nhập số điện thoại”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TC_REG_05</w:t>
            </w:r>
          </w:p>
        </w:tc>
        <w:tc>
          <w:tcPr>
            <w:tcW w:type="dxa" w:w="1440"/>
          </w:tcPr>
          <w:p>
            <w:r>
              <w:t>Đăng ký không nhập mật khẩu</w:t>
            </w:r>
          </w:p>
        </w:tc>
        <w:tc>
          <w:tcPr>
            <w:tcW w:type="dxa" w:w="1440"/>
          </w:tcPr>
          <w:p>
            <w:r>
              <w:t>Giao diện Đăng ký hiển thị</w:t>
            </w:r>
          </w:p>
        </w:tc>
        <w:tc>
          <w:tcPr>
            <w:tcW w:type="dxa" w:w="1440"/>
          </w:tcPr>
          <w:p>
            <w:r>
              <w:t>1. Nhập hợp lệ các trường ngoại trừ Mật khẩu</w:t>
              <w:br/>
              <w:t>2. Nhấn Đăng ký</w:t>
            </w:r>
          </w:p>
        </w:tc>
        <w:tc>
          <w:tcPr>
            <w:tcW w:type="dxa" w:w="1440"/>
          </w:tcPr>
          <w:p>
            <w:r>
              <w:t>Hiển thị lỗi “Vui lòng nhập mật khẩu”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TC_REG_06</w:t>
            </w:r>
          </w:p>
        </w:tc>
        <w:tc>
          <w:tcPr>
            <w:tcW w:type="dxa" w:w="1440"/>
          </w:tcPr>
          <w:p>
            <w:r>
              <w:t>Đăng ký mật khẩu xác nhận không khớp</w:t>
            </w:r>
          </w:p>
        </w:tc>
        <w:tc>
          <w:tcPr>
            <w:tcW w:type="dxa" w:w="1440"/>
          </w:tcPr>
          <w:p>
            <w:r>
              <w:t>Giao diện Đăng ký hiển thị</w:t>
            </w:r>
          </w:p>
        </w:tc>
        <w:tc>
          <w:tcPr>
            <w:tcW w:type="dxa" w:w="1440"/>
          </w:tcPr>
          <w:p>
            <w:r>
              <w:t>1. Nhập Pass1234 cho Mật khẩu và Pass4321 cho Xác nhận</w:t>
              <w:br/>
              <w:t>2. Nhấn Đăng ký</w:t>
            </w:r>
          </w:p>
        </w:tc>
        <w:tc>
          <w:tcPr>
            <w:tcW w:type="dxa" w:w="1440"/>
          </w:tcPr>
          <w:p>
            <w:r>
              <w:t>Hiển thị lỗi “Mật khẩu xác nhận không khớp”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TC_SEAT_01</w:t>
            </w:r>
          </w:p>
        </w:tc>
        <w:tc>
          <w:tcPr>
            <w:tcW w:type="dxa" w:w="1440"/>
          </w:tcPr>
          <w:p>
            <w:r>
              <w:t>Chọn 1 ghế trống hợp lệ</w:t>
            </w:r>
          </w:p>
        </w:tc>
        <w:tc>
          <w:tcPr>
            <w:tcW w:type="dxa" w:w="1440"/>
          </w:tcPr>
          <w:p>
            <w:r>
              <w:t>Có ít nhất 1 ghế trống</w:t>
            </w:r>
          </w:p>
        </w:tc>
        <w:tc>
          <w:tcPr>
            <w:tcW w:type="dxa" w:w="1440"/>
          </w:tcPr>
          <w:p>
            <w:r>
              <w:t>1. Mở Đặt chỗ</w:t>
              <w:br/>
              <w:t>2. Chọn ghế A1</w:t>
              <w:br/>
              <w:t>3. Nhấn Tiếp tục</w:t>
            </w:r>
          </w:p>
        </w:tc>
        <w:tc>
          <w:tcPr>
            <w:tcW w:type="dxa" w:w="1440"/>
          </w:tcPr>
          <w:p>
            <w:r>
              <w:t>Chuyển sang màn hình Thanh toán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TC_SEAT_02</w:t>
            </w:r>
          </w:p>
        </w:tc>
        <w:tc>
          <w:tcPr>
            <w:tcW w:type="dxa" w:w="1440"/>
          </w:tcPr>
          <w:p>
            <w:r>
              <w:t>Chọn đúng 5 ghế trống</w:t>
            </w:r>
          </w:p>
        </w:tc>
        <w:tc>
          <w:tcPr>
            <w:tcW w:type="dxa" w:w="1440"/>
          </w:tcPr>
          <w:p>
            <w:r>
              <w:t>Có ≥5 ghế trống</w:t>
            </w:r>
          </w:p>
        </w:tc>
        <w:tc>
          <w:tcPr>
            <w:tcW w:type="dxa" w:w="1440"/>
          </w:tcPr>
          <w:p>
            <w:r>
              <w:t>1. Mở Đặt chỗ</w:t>
              <w:br/>
              <w:t>2. Chọn A1, A2, B1, B2, C1</w:t>
              <w:br/>
              <w:t>3. Nhấn Tiếp tục</w:t>
            </w:r>
          </w:p>
        </w:tc>
        <w:tc>
          <w:tcPr>
            <w:tcW w:type="dxa" w:w="1440"/>
          </w:tcPr>
          <w:p>
            <w:r>
              <w:t>Chuyển sang màn hình Thanh toán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TC_SEAT_03</w:t>
            </w:r>
          </w:p>
        </w:tc>
        <w:tc>
          <w:tcPr>
            <w:tcW w:type="dxa" w:w="1440"/>
          </w:tcPr>
          <w:p>
            <w:r>
              <w:t>Chọn quá 5 ghế</w:t>
            </w:r>
          </w:p>
        </w:tc>
        <w:tc>
          <w:tcPr>
            <w:tcW w:type="dxa" w:w="1440"/>
          </w:tcPr>
          <w:p>
            <w:r>
              <w:t>Có ≥6 ghế trống</w:t>
            </w:r>
          </w:p>
        </w:tc>
        <w:tc>
          <w:tcPr>
            <w:tcW w:type="dxa" w:w="1440"/>
          </w:tcPr>
          <w:p>
            <w:r>
              <w:t>1. Mở Đặt chỗ</w:t>
              <w:br/>
              <w:t>2. Chọn A1, A2, B1, B2, C1, C2</w:t>
              <w:br/>
              <w:t>3. Nhấn Tiếp tục</w:t>
            </w:r>
          </w:p>
        </w:tc>
        <w:tc>
          <w:tcPr>
            <w:tcW w:type="dxa" w:w="1440"/>
          </w:tcPr>
          <w:p>
            <w:r>
              <w:t>Hiển thị lỗi “Chỉ được chọn tối đa 5 ghế”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TC_SEAT_04</w:t>
            </w:r>
          </w:p>
        </w:tc>
        <w:tc>
          <w:tcPr>
            <w:tcW w:type="dxa" w:w="1440"/>
          </w:tcPr>
          <w:p>
            <w:r>
              <w:t>Chọn ghế đã được đặt</w:t>
            </w:r>
          </w:p>
        </w:tc>
        <w:tc>
          <w:tcPr>
            <w:tcW w:type="dxa" w:w="1440"/>
          </w:tcPr>
          <w:p>
            <w:r>
              <w:t>Ghế B3 đã bị đặt</w:t>
            </w:r>
          </w:p>
        </w:tc>
        <w:tc>
          <w:tcPr>
            <w:tcW w:type="dxa" w:w="1440"/>
          </w:tcPr>
          <w:p>
            <w:r>
              <w:t>1. Mở Đặt chỗ</w:t>
              <w:br/>
              <w:t>2. Chọn ghế B3</w:t>
            </w:r>
          </w:p>
        </w:tc>
        <w:tc>
          <w:tcPr>
            <w:tcW w:type="dxa" w:w="1440"/>
          </w:tcPr>
          <w:p>
            <w:r>
              <w:t>Không cho chọn, hiển thị tooltip “Ghế đã được đặt”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TC_SEAT_05</w:t>
            </w:r>
          </w:p>
        </w:tc>
        <w:tc>
          <w:tcPr>
            <w:tcW w:type="dxa" w:w="1440"/>
          </w:tcPr>
          <w:p>
            <w:r>
              <w:t>Tiếp tục mà không chọn ghế nào</w:t>
            </w:r>
          </w:p>
        </w:tc>
        <w:tc>
          <w:tcPr>
            <w:tcW w:type="dxa" w:w="1440"/>
          </w:tcPr>
          <w:p>
            <w:r>
              <w:t>Đã vào màn hình Đặt chỗ</w:t>
            </w:r>
          </w:p>
        </w:tc>
        <w:tc>
          <w:tcPr>
            <w:tcW w:type="dxa" w:w="1440"/>
          </w:tcPr>
          <w:p>
            <w:r>
              <w:t>1. Không chọn ghế</w:t>
              <w:br/>
              <w:t>2. Nhấn Tiếp tục</w:t>
            </w:r>
          </w:p>
        </w:tc>
        <w:tc>
          <w:tcPr>
            <w:tcW w:type="dxa" w:w="1440"/>
          </w:tcPr>
          <w:p>
            <w:r>
              <w:t>Hiển thị lỗi “Vui lòng chọn ít nhất 1 ghế”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TC_SEAT_06</w:t>
            </w:r>
          </w:p>
        </w:tc>
        <w:tc>
          <w:tcPr>
            <w:tcW w:type="dxa" w:w="1440"/>
          </w:tcPr>
          <w:p>
            <w:r>
              <w:t>Chọn vượt quá giới hạn (hơn 5 ghế)</w:t>
            </w:r>
          </w:p>
        </w:tc>
        <w:tc>
          <w:tcPr>
            <w:tcW w:type="dxa" w:w="1440"/>
          </w:tcPr>
          <w:p>
            <w:r>
              <w:t>Có ≥6 ghế trống</w:t>
            </w:r>
          </w:p>
        </w:tc>
        <w:tc>
          <w:tcPr>
            <w:tcW w:type="dxa" w:w="1440"/>
          </w:tcPr>
          <w:p>
            <w:r>
              <w:t>1. Chọn A1, A2, A3, B1, B2, B3</w:t>
              <w:br/>
              <w:t>2. Nhấn Tiếp tục</w:t>
            </w:r>
          </w:p>
        </w:tc>
        <w:tc>
          <w:tcPr>
            <w:tcW w:type="dxa" w:w="1440"/>
          </w:tcPr>
          <w:p>
            <w:r>
              <w:t>Hiển thị lỗi “Chỉ được chọn tối đa 5 ghế”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TC_SEAT_07</w:t>
            </w:r>
          </w:p>
        </w:tc>
        <w:tc>
          <w:tcPr>
            <w:tcW w:type="dxa" w:w="1440"/>
          </w:tcPr>
          <w:p>
            <w:r>
              <w:t>Chọn vượt quá sức chứa xe (ví dụ 40 ghế)</w:t>
            </w:r>
          </w:p>
        </w:tc>
        <w:tc>
          <w:tcPr>
            <w:tcW w:type="dxa" w:w="1440"/>
          </w:tcPr>
          <w:p>
            <w:r>
              <w:t>Có 40 ghế trống</w:t>
            </w:r>
          </w:p>
        </w:tc>
        <w:tc>
          <w:tcPr>
            <w:tcW w:type="dxa" w:w="1440"/>
          </w:tcPr>
          <w:p>
            <w:r>
              <w:t>1. Chọn 40 ghế (nếu UI không giới hạn)</w:t>
              <w:br/>
              <w:t>2. Nhấn Tiếp tục</w:t>
            </w:r>
          </w:p>
        </w:tc>
        <w:tc>
          <w:tcPr>
            <w:tcW w:type="dxa" w:w="1440"/>
          </w:tcPr>
          <w:p>
            <w:r>
              <w:t>Hiển thị lỗi “Chỉ được chọn tối đa 5 ghế”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TC_PAY_01</w:t>
            </w:r>
          </w:p>
        </w:tc>
        <w:tc>
          <w:tcPr>
            <w:tcW w:type="dxa" w:w="1440"/>
          </w:tcPr>
          <w:p>
            <w:r>
              <w:t>Thanh toán bằng VNPAY hợp lệ</w:t>
            </w:r>
          </w:p>
        </w:tc>
        <w:tc>
          <w:tcPr>
            <w:tcW w:type="dxa" w:w="1440"/>
          </w:tcPr>
          <w:p>
            <w:r>
              <w:t>Đã chọn ghế và đến màn hình Thanh toán</w:t>
            </w:r>
          </w:p>
        </w:tc>
        <w:tc>
          <w:tcPr>
            <w:tcW w:type="dxa" w:w="1440"/>
          </w:tcPr>
          <w:p>
            <w:r>
              <w:t>1. Chọn Ví điện tử VNPAY</w:t>
              <w:br/>
              <w:t>2. Nhấn Thanh toán</w:t>
            </w:r>
          </w:p>
        </w:tc>
        <w:tc>
          <w:tcPr>
            <w:tcW w:type="dxa" w:w="1440"/>
          </w:tcPr>
          <w:p>
            <w:r>
              <w:t>Hiển thị “Thanh toán thành công” và vé chuyển sang Completed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TC_PAY_02</w:t>
            </w:r>
          </w:p>
        </w:tc>
        <w:tc>
          <w:tcPr>
            <w:tcW w:type="dxa" w:w="1440"/>
          </w:tcPr>
          <w:p>
            <w:r>
              <w:t>Nhấn Thanh toán mà không chọn phương thức</w:t>
            </w:r>
          </w:p>
        </w:tc>
        <w:tc>
          <w:tcPr>
            <w:tcW w:type="dxa" w:w="1440"/>
          </w:tcPr>
          <w:p>
            <w:r>
              <w:t>Đã vào màn hình Thanh toán</w:t>
            </w:r>
          </w:p>
        </w:tc>
        <w:tc>
          <w:tcPr>
            <w:tcW w:type="dxa" w:w="1440"/>
          </w:tcPr>
          <w:p>
            <w:r>
              <w:t>1. Không chọn phương thức</w:t>
              <w:br/>
              <w:t>2. Nhấn Thanh toán</w:t>
            </w:r>
          </w:p>
        </w:tc>
        <w:tc>
          <w:tcPr>
            <w:tcW w:type="dxa" w:w="1440"/>
          </w:tcPr>
          <w:p>
            <w:r>
              <w:t>Hiển thị lỗi “Vui lòng chọn phương thức thanh toán”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TC_PAY_03</w:t>
            </w:r>
          </w:p>
        </w:tc>
        <w:tc>
          <w:tcPr>
            <w:tcW w:type="dxa" w:w="1440"/>
          </w:tcPr>
          <w:p>
            <w:r>
              <w:t>Thanh toán bằng chuyển khoản ngân hàng hợp lệ</w:t>
            </w:r>
          </w:p>
        </w:tc>
        <w:tc>
          <w:tcPr>
            <w:tcW w:type="dxa" w:w="1440"/>
          </w:tcPr>
          <w:p>
            <w:r>
              <w:t>Đã chọn ghế và đến màn hình Thanh toán</w:t>
            </w:r>
          </w:p>
        </w:tc>
        <w:tc>
          <w:tcPr>
            <w:tcW w:type="dxa" w:w="1440"/>
          </w:tcPr>
          <w:p>
            <w:r>
              <w:t>1. Chọn Chuyển khoản ngân hàng</w:t>
              <w:br/>
              <w:t>2. Nhập thông tin ngân hàng mẫu</w:t>
              <w:br/>
              <w:t>3. Nhấn Thanh toán</w:t>
            </w:r>
          </w:p>
        </w:tc>
        <w:tc>
          <w:tcPr>
            <w:tcW w:type="dxa" w:w="1440"/>
          </w:tcPr>
          <w:p>
            <w:r>
              <w:t>Hiển thị “Thanh toán thành công” và vé chuyển sang Completed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