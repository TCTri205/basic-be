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C414" w14:textId="77777777" w:rsidR="002D1CE5" w:rsidRDefault="009E7830">
      <w:pPr>
        <w:pStyle w:val="Heading1"/>
      </w:pPr>
      <w:r>
        <w:t>T</w:t>
      </w:r>
      <w:r>
        <w:t>ổ</w:t>
      </w:r>
      <w:r>
        <w:t>ng h</w:t>
      </w:r>
      <w:r>
        <w:t>ợ</w:t>
      </w:r>
      <w:r>
        <w:t>p miêu t</w:t>
      </w:r>
      <w:r>
        <w:t>ả</w:t>
      </w:r>
      <w:r>
        <w:t xml:space="preserve"> giao di</w:t>
      </w:r>
      <w:r>
        <w:t>ệ</w:t>
      </w:r>
      <w:r>
        <w:t>n H</w:t>
      </w:r>
      <w:r>
        <w:t>ệ</w:t>
      </w:r>
      <w:r>
        <w:t xml:space="preserve"> th</w:t>
      </w:r>
      <w:r>
        <w:t>ố</w:t>
      </w:r>
      <w:r>
        <w:t>ng xe buýt</w:t>
      </w:r>
    </w:p>
    <w:p w14:paraId="59D3EE3C" w14:textId="77777777" w:rsidR="002D1CE5" w:rsidRDefault="009E7830">
      <w:pPr>
        <w:pStyle w:val="Heading2"/>
      </w:pPr>
      <w:r>
        <w:t>Đ</w:t>
      </w:r>
      <w:r>
        <w:t>ặ</w:t>
      </w:r>
      <w:r>
        <w:t>t ch</w:t>
      </w:r>
      <w:r>
        <w:t>ỗ</w:t>
      </w:r>
      <w:r>
        <w:t xml:space="preserve"> ng</w:t>
      </w:r>
      <w:r>
        <w:t>ồ</w:t>
      </w:r>
      <w:r>
        <w:t>i</w:t>
      </w:r>
    </w:p>
    <w:p w14:paraId="32674BC4" w14:textId="77777777" w:rsidR="002D1CE5" w:rsidRDefault="009E7830">
      <w:r>
        <w:t>Ch</w:t>
      </w:r>
      <w:r>
        <w:t>ứ</w:t>
      </w:r>
      <w:r>
        <w:t>c năng: Cho phép ngư</w:t>
      </w:r>
      <w:r>
        <w:t>ờ</w:t>
      </w:r>
      <w:r>
        <w:t>i dùng ch</w:t>
      </w:r>
      <w:r>
        <w:t>ọ</w:t>
      </w:r>
      <w:r>
        <w:t>n ch</w:t>
      </w:r>
      <w:r>
        <w:t>ỗ</w:t>
      </w:r>
      <w:r>
        <w:t xml:space="preserve"> ng</w:t>
      </w:r>
      <w:r>
        <w:t>ồ</w:t>
      </w:r>
      <w:r>
        <w:t>i cho chuy</w:t>
      </w:r>
      <w:r>
        <w:t>ế</w:t>
      </w:r>
      <w:r>
        <w:t>n đi.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D1CE5" w14:paraId="3BA64961" w14:textId="77777777">
        <w:tc>
          <w:tcPr>
            <w:tcW w:w="4320" w:type="dxa"/>
          </w:tcPr>
          <w:p w14:paraId="7F123D8B" w14:textId="77777777" w:rsidR="002D1CE5" w:rsidRDefault="009E7830">
            <w:r>
              <w:t>M</w:t>
            </w:r>
            <w:r>
              <w:t>ụ</w:t>
            </w:r>
            <w:r>
              <w:t>c tiêu</w:t>
            </w:r>
          </w:p>
        </w:tc>
        <w:tc>
          <w:tcPr>
            <w:tcW w:w="4320" w:type="dxa"/>
          </w:tcPr>
          <w:p w14:paraId="79D0003E" w14:textId="77777777" w:rsidR="002D1CE5" w:rsidRDefault="009E7830">
            <w:r>
              <w:t>Ngư</w:t>
            </w:r>
            <w:r>
              <w:t>ờ</w:t>
            </w:r>
            <w:r>
              <w:t>i dùng có th</w:t>
            </w:r>
            <w:r>
              <w:t>ể</w:t>
            </w:r>
            <w:r>
              <w:t xml:space="preserve"> xem thông tin chuy</w:t>
            </w:r>
            <w:r>
              <w:t>ế</w:t>
            </w:r>
            <w:r>
              <w:t>n và ch</w:t>
            </w:r>
            <w:r>
              <w:t>ọ</w:t>
            </w:r>
            <w:r>
              <w:t>n t</w:t>
            </w:r>
            <w:r>
              <w:t>ố</w:t>
            </w:r>
            <w:r>
              <w:t>i đa 5 gh</w:t>
            </w:r>
            <w:r>
              <w:t>ế</w:t>
            </w:r>
            <w:r>
              <w:t xml:space="preserve"> tr</w:t>
            </w:r>
            <w:r>
              <w:t>ố</w:t>
            </w:r>
            <w:r>
              <w:t>ng.</w:t>
            </w:r>
          </w:p>
        </w:tc>
      </w:tr>
      <w:tr w:rsidR="002D1CE5" w14:paraId="6D04C779" w14:textId="77777777">
        <w:tc>
          <w:tcPr>
            <w:tcW w:w="4320" w:type="dxa"/>
          </w:tcPr>
          <w:p w14:paraId="7559D5A4" w14:textId="77777777" w:rsidR="002D1CE5" w:rsidRDefault="009E7830">
            <w:r>
              <w:t>Giao di</w:t>
            </w:r>
            <w:r>
              <w:t>ệ</w:t>
            </w:r>
            <w:r>
              <w:t>n</w:t>
            </w:r>
          </w:p>
        </w:tc>
        <w:tc>
          <w:tcPr>
            <w:tcW w:w="4320" w:type="dxa"/>
          </w:tcPr>
          <w:p w14:paraId="1265F8C1" w14:textId="77777777" w:rsidR="002D1CE5" w:rsidRDefault="009E7830">
            <w:r>
              <w:t>Header, sidebar đi</w:t>
            </w:r>
            <w:r>
              <w:t>ề</w:t>
            </w:r>
            <w:r>
              <w:t xml:space="preserve">u </w:t>
            </w:r>
            <w:r>
              <w:t>hư</w:t>
            </w:r>
            <w:r>
              <w:t>ớ</w:t>
            </w:r>
            <w:r>
              <w:t>ng, panel thông tin chuy</w:t>
            </w:r>
            <w:r>
              <w:t>ế</w:t>
            </w:r>
            <w:r>
              <w:t>n đi, sơ đ</w:t>
            </w:r>
            <w:r>
              <w:t>ồ</w:t>
            </w:r>
            <w:r>
              <w:t xml:space="preserve"> gh</w:t>
            </w:r>
            <w:r>
              <w:t>ế</w:t>
            </w:r>
            <w:r>
              <w:t xml:space="preserve"> A1–D4 v</w:t>
            </w:r>
            <w:r>
              <w:t>ớ</w:t>
            </w:r>
            <w:r>
              <w:t>i chú gi</w:t>
            </w:r>
            <w:r>
              <w:t>ả</w:t>
            </w:r>
            <w:r>
              <w:t>i màu, nút H</w:t>
            </w:r>
            <w:r>
              <w:t>ủ</w:t>
            </w:r>
            <w:r>
              <w:t>y và Ti</w:t>
            </w:r>
            <w:r>
              <w:t>ế</w:t>
            </w:r>
            <w:r>
              <w:t>p t</w:t>
            </w:r>
            <w:r>
              <w:t>ụ</w:t>
            </w:r>
            <w:r>
              <w:t>c.</w:t>
            </w:r>
          </w:p>
        </w:tc>
      </w:tr>
      <w:tr w:rsidR="002D1CE5" w14:paraId="475FF45A" w14:textId="77777777">
        <w:tc>
          <w:tcPr>
            <w:tcW w:w="4320" w:type="dxa"/>
          </w:tcPr>
          <w:p w14:paraId="6B65521C" w14:textId="77777777" w:rsidR="002D1CE5" w:rsidRDefault="009E7830">
            <w:r>
              <w:t>Lu</w:t>
            </w:r>
            <w:r>
              <w:t>ồ</w:t>
            </w:r>
            <w:r>
              <w:t>ng x</w:t>
            </w:r>
            <w:r>
              <w:t>ử</w:t>
            </w:r>
            <w:r>
              <w:t xml:space="preserve"> lý</w:t>
            </w:r>
          </w:p>
        </w:tc>
        <w:tc>
          <w:tcPr>
            <w:tcW w:w="4320" w:type="dxa"/>
          </w:tcPr>
          <w:p w14:paraId="290BDE68" w14:textId="77777777" w:rsidR="002D1CE5" w:rsidRDefault="009E7830">
            <w:r>
              <w:t>Ngư</w:t>
            </w:r>
            <w:r>
              <w:t>ờ</w:t>
            </w:r>
            <w:r>
              <w:t>i dùng ch</w:t>
            </w:r>
            <w:r>
              <w:t>ọ</w:t>
            </w:r>
            <w:r>
              <w:t>n gh</w:t>
            </w:r>
            <w:r>
              <w:t>ế</w:t>
            </w:r>
            <w:r>
              <w:t>, nh</w:t>
            </w:r>
            <w:r>
              <w:t>ấ</w:t>
            </w:r>
            <w:r>
              <w:t>n Ti</w:t>
            </w:r>
            <w:r>
              <w:t>ế</w:t>
            </w:r>
            <w:r>
              <w:t>p t</w:t>
            </w:r>
            <w:r>
              <w:t>ụ</w:t>
            </w:r>
            <w:r>
              <w:t>c → n</w:t>
            </w:r>
            <w:r>
              <w:t>ế</w:t>
            </w:r>
            <w:r>
              <w:t>u ch</w:t>
            </w:r>
            <w:r>
              <w:t>ọ</w:t>
            </w:r>
            <w:r>
              <w:t>n h</w:t>
            </w:r>
            <w:r>
              <w:t>ợ</w:t>
            </w:r>
            <w:r>
              <w:t>p l</w:t>
            </w:r>
            <w:r>
              <w:t>ệ</w:t>
            </w:r>
            <w:r>
              <w:t>, chuy</w:t>
            </w:r>
            <w:r>
              <w:t>ể</w:t>
            </w:r>
            <w:r>
              <w:t>n sang màn hình Thanh toán; n</w:t>
            </w:r>
            <w:r>
              <w:t>ế</w:t>
            </w:r>
            <w:r>
              <w:t>u sai, hi</w:t>
            </w:r>
            <w:r>
              <w:t>ệ</w:t>
            </w:r>
            <w:r>
              <w:t>n c</w:t>
            </w:r>
            <w:r>
              <w:t>ả</w:t>
            </w:r>
            <w:r>
              <w:t>nh báo.</w:t>
            </w:r>
          </w:p>
        </w:tc>
      </w:tr>
      <w:tr w:rsidR="002D1CE5" w14:paraId="59A3C5AD" w14:textId="77777777">
        <w:tc>
          <w:tcPr>
            <w:tcW w:w="4320" w:type="dxa"/>
          </w:tcPr>
          <w:p w14:paraId="472DFFDB" w14:textId="77777777" w:rsidR="002D1CE5" w:rsidRDefault="009E7830">
            <w:r>
              <w:t>Ki</w:t>
            </w:r>
            <w:r>
              <w:t>ể</w:t>
            </w:r>
            <w:r>
              <w:t>m tra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4320" w:type="dxa"/>
          </w:tcPr>
          <w:p w14:paraId="4ABD4242" w14:textId="77777777" w:rsidR="002D1CE5" w:rsidRDefault="009E7830">
            <w:r>
              <w:t>Không ch</w:t>
            </w:r>
            <w:r>
              <w:t>ọ</w:t>
            </w:r>
            <w:r>
              <w:t>n quá 5 gh</w:t>
            </w:r>
            <w:r>
              <w:t>ế</w:t>
            </w:r>
            <w:r>
              <w:t>; ch</w:t>
            </w:r>
            <w:r>
              <w:t>ỉ</w:t>
            </w:r>
            <w:r>
              <w:t xml:space="preserve"> </w:t>
            </w:r>
            <w:r>
              <w:t>ch</w:t>
            </w:r>
            <w:r>
              <w:t>ọ</w:t>
            </w:r>
            <w:r>
              <w:t>n gh</w:t>
            </w:r>
            <w:r>
              <w:t>ế</w:t>
            </w:r>
            <w:r>
              <w:t xml:space="preserve"> tr</w:t>
            </w:r>
            <w:r>
              <w:t>ạ</w:t>
            </w:r>
            <w:r>
              <w:t>ng thái còn tr</w:t>
            </w:r>
            <w:r>
              <w:t>ố</w:t>
            </w:r>
            <w:r>
              <w:t>ng.</w:t>
            </w:r>
          </w:p>
        </w:tc>
      </w:tr>
      <w:tr w:rsidR="002D1CE5" w14:paraId="2D641058" w14:textId="77777777">
        <w:tc>
          <w:tcPr>
            <w:tcW w:w="4320" w:type="dxa"/>
          </w:tcPr>
          <w:p w14:paraId="7AE366AB" w14:textId="77777777" w:rsidR="002D1CE5" w:rsidRDefault="009E7830">
            <w:r>
              <w:t>Vai trò</w:t>
            </w:r>
          </w:p>
        </w:tc>
        <w:tc>
          <w:tcPr>
            <w:tcW w:w="4320" w:type="dxa"/>
          </w:tcPr>
          <w:p w14:paraId="00E6B2C0" w14:textId="77777777" w:rsidR="002D1CE5" w:rsidRDefault="009E7830">
            <w:r>
              <w:t>Customer: l</w:t>
            </w:r>
            <w:r>
              <w:t>ự</w:t>
            </w:r>
            <w:r>
              <w:t>a ch</w:t>
            </w:r>
            <w:r>
              <w:t>ọ</w:t>
            </w:r>
            <w:r>
              <w:t>n gh</w:t>
            </w:r>
            <w:r>
              <w:t>ế</w:t>
            </w:r>
            <w:r>
              <w:t xml:space="preserve"> và kh</w:t>
            </w:r>
            <w:r>
              <w:t>ở</w:t>
            </w:r>
            <w:r>
              <w:t>i t</w:t>
            </w:r>
            <w:r>
              <w:t>ạ</w:t>
            </w:r>
            <w:r>
              <w:t>o đ</w:t>
            </w:r>
            <w:r>
              <w:t>ặ</w:t>
            </w:r>
            <w:r>
              <w:t>t vé.</w:t>
            </w:r>
          </w:p>
        </w:tc>
      </w:tr>
      <w:tr w:rsidR="002D1CE5" w14:paraId="780F84E5" w14:textId="77777777">
        <w:tc>
          <w:tcPr>
            <w:tcW w:w="4320" w:type="dxa"/>
          </w:tcPr>
          <w:p w14:paraId="72D3DA55" w14:textId="77777777" w:rsidR="002D1CE5" w:rsidRDefault="009E7830">
            <w:r>
              <w:t>Chú ý</w:t>
            </w:r>
          </w:p>
        </w:tc>
        <w:tc>
          <w:tcPr>
            <w:tcW w:w="4320" w:type="dxa"/>
          </w:tcPr>
          <w:p w14:paraId="446BD678" w14:textId="77777777" w:rsidR="002D1CE5" w:rsidRDefault="009E7830">
            <w:r>
              <w:t>C</w:t>
            </w:r>
            <w:r>
              <w:t>ậ</w:t>
            </w:r>
            <w:r>
              <w:t>p nh</w:t>
            </w:r>
            <w:r>
              <w:t>ậ</w:t>
            </w:r>
            <w:r>
              <w:t>t sơ đ</w:t>
            </w:r>
            <w:r>
              <w:t>ồ</w:t>
            </w:r>
            <w:r>
              <w:t xml:space="preserve"> gh</w:t>
            </w:r>
            <w:r>
              <w:t>ế</w:t>
            </w:r>
            <w:r>
              <w:t xml:space="preserve"> theo tr</w:t>
            </w:r>
            <w:r>
              <w:t>ạ</w:t>
            </w:r>
            <w:r>
              <w:t>ng thái th</w:t>
            </w:r>
            <w:r>
              <w:t>ự</w:t>
            </w:r>
            <w:r>
              <w:t>c t</w:t>
            </w:r>
            <w:r>
              <w:t>ế</w:t>
            </w:r>
            <w:r>
              <w:t>; thông báo khi gh</w:t>
            </w:r>
            <w:r>
              <w:t>ế</w:t>
            </w:r>
            <w:r>
              <w:t xml:space="preserve"> b</w:t>
            </w:r>
            <w:r>
              <w:t>ị</w:t>
            </w:r>
            <w:r>
              <w:t xml:space="preserve"> đ</w:t>
            </w:r>
            <w:r>
              <w:t>ồ</w:t>
            </w:r>
            <w:r>
              <w:t>ng th</w:t>
            </w:r>
            <w:r>
              <w:t>ờ</w:t>
            </w:r>
            <w:r>
              <w:t>i đ</w:t>
            </w:r>
            <w:r>
              <w:t>ặ</w:t>
            </w:r>
            <w:r>
              <w:t>t b</w:t>
            </w:r>
            <w:r>
              <w:t>ở</w:t>
            </w:r>
            <w:r>
              <w:t>i ngư</w:t>
            </w:r>
            <w:r>
              <w:t>ờ</w:t>
            </w:r>
            <w:r>
              <w:t>i khác.</w:t>
            </w:r>
          </w:p>
        </w:tc>
      </w:tr>
    </w:tbl>
    <w:p w14:paraId="066A3417" w14:textId="77777777" w:rsidR="002D1CE5" w:rsidRDefault="002D1CE5"/>
    <w:p w14:paraId="335D033D" w14:textId="77777777" w:rsidR="002D1CE5" w:rsidRDefault="009E7830">
      <w:pPr>
        <w:pStyle w:val="Heading2"/>
      </w:pPr>
      <w:r>
        <w:t>Thanh toán vé xe</w:t>
      </w:r>
    </w:p>
    <w:p w14:paraId="12520D6F" w14:textId="77777777" w:rsidR="002D1CE5" w:rsidRDefault="009E7830">
      <w:r>
        <w:t>Ch</w:t>
      </w:r>
      <w:r>
        <w:t>ứ</w:t>
      </w:r>
      <w:r>
        <w:t>c năng: Cho phép ngư</w:t>
      </w:r>
      <w:r>
        <w:t>ờ</w:t>
      </w:r>
      <w:r>
        <w:t>i dùng ch</w:t>
      </w:r>
      <w:r>
        <w:t>ọ</w:t>
      </w:r>
      <w:r>
        <w:t>n phương th</w:t>
      </w:r>
      <w:r>
        <w:t>ứ</w:t>
      </w:r>
      <w:r>
        <w:t xml:space="preserve">c </w:t>
      </w:r>
      <w:r>
        <w:t>thanh toán và hoàn t</w:t>
      </w:r>
      <w:r>
        <w:t>ấ</w:t>
      </w:r>
      <w:r>
        <w:t>t giao d</w:t>
      </w:r>
      <w:r>
        <w:t>ị</w:t>
      </w:r>
      <w:r>
        <w:t>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D1CE5" w14:paraId="6EFDAF89" w14:textId="77777777">
        <w:tc>
          <w:tcPr>
            <w:tcW w:w="4320" w:type="dxa"/>
          </w:tcPr>
          <w:p w14:paraId="1E557B82" w14:textId="77777777" w:rsidR="002D1CE5" w:rsidRDefault="009E7830">
            <w:r>
              <w:t>M</w:t>
            </w:r>
            <w:r>
              <w:t>ụ</w:t>
            </w:r>
            <w:r>
              <w:t>c tiêu</w:t>
            </w:r>
          </w:p>
        </w:tc>
        <w:tc>
          <w:tcPr>
            <w:tcW w:w="4320" w:type="dxa"/>
          </w:tcPr>
          <w:p w14:paraId="506FE053" w14:textId="77777777" w:rsidR="002D1CE5" w:rsidRDefault="009E7830"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chi ti</w:t>
            </w:r>
            <w:r>
              <w:t>ế</w:t>
            </w:r>
            <w:r>
              <w:t>t vé đã ch</w:t>
            </w:r>
            <w:r>
              <w:t>ọ</w:t>
            </w:r>
            <w:r>
              <w:t>n và t</w:t>
            </w:r>
            <w:r>
              <w:t>ổ</w:t>
            </w:r>
            <w:r>
              <w:t>ng phí, cho phép thanh toán.</w:t>
            </w:r>
          </w:p>
        </w:tc>
      </w:tr>
      <w:tr w:rsidR="002D1CE5" w14:paraId="26592C91" w14:textId="77777777">
        <w:tc>
          <w:tcPr>
            <w:tcW w:w="4320" w:type="dxa"/>
          </w:tcPr>
          <w:p w14:paraId="1543FD61" w14:textId="77777777" w:rsidR="002D1CE5" w:rsidRDefault="009E7830">
            <w:r>
              <w:t>Giao di</w:t>
            </w:r>
            <w:r>
              <w:t>ệ</w:t>
            </w:r>
            <w:r>
              <w:t>n</w:t>
            </w:r>
          </w:p>
        </w:tc>
        <w:tc>
          <w:tcPr>
            <w:tcW w:w="4320" w:type="dxa"/>
          </w:tcPr>
          <w:p w14:paraId="6C5C2736" w14:textId="77777777" w:rsidR="002D1CE5" w:rsidRDefault="009E7830">
            <w:r>
              <w:t>Panel thông tin gh</w:t>
            </w:r>
            <w:r>
              <w:t>ế</w:t>
            </w:r>
            <w:r>
              <w:t xml:space="preserve"> đã ch</w:t>
            </w:r>
            <w:r>
              <w:t>ọ</w:t>
            </w:r>
            <w:r>
              <w:t>n, tóm t</w:t>
            </w:r>
            <w:r>
              <w:t>ắ</w:t>
            </w:r>
            <w:r>
              <w:t>t chi phí, danh sách phương th</w:t>
            </w:r>
            <w:r>
              <w:t>ứ</w:t>
            </w:r>
            <w:r>
              <w:t>c thanh toán, nút Quay l</w:t>
            </w:r>
            <w:r>
              <w:t>ạ</w:t>
            </w:r>
            <w:r>
              <w:t>i và Thanh toán.</w:t>
            </w:r>
          </w:p>
        </w:tc>
      </w:tr>
      <w:tr w:rsidR="002D1CE5" w14:paraId="46396143" w14:textId="77777777">
        <w:tc>
          <w:tcPr>
            <w:tcW w:w="4320" w:type="dxa"/>
          </w:tcPr>
          <w:p w14:paraId="460F8A85" w14:textId="77777777" w:rsidR="002D1CE5" w:rsidRDefault="009E7830">
            <w:r>
              <w:t>Lu</w:t>
            </w:r>
            <w:r>
              <w:t>ồ</w:t>
            </w:r>
            <w:r>
              <w:t>ng x</w:t>
            </w:r>
            <w:r>
              <w:t>ử</w:t>
            </w:r>
            <w:r>
              <w:t xml:space="preserve"> </w:t>
            </w:r>
            <w:r>
              <w:t>lý</w:t>
            </w:r>
          </w:p>
        </w:tc>
        <w:tc>
          <w:tcPr>
            <w:tcW w:w="4320" w:type="dxa"/>
          </w:tcPr>
          <w:p w14:paraId="5D41F3F8" w14:textId="77777777" w:rsidR="002D1CE5" w:rsidRDefault="009E7830">
            <w:r>
              <w:t>Ngư</w:t>
            </w:r>
            <w:r>
              <w:t>ờ</w:t>
            </w:r>
            <w:r>
              <w:t>i dùng ch</w:t>
            </w:r>
            <w:r>
              <w:t>ọ</w:t>
            </w:r>
            <w:r>
              <w:t>n phương th</w:t>
            </w:r>
            <w:r>
              <w:t>ứ</w:t>
            </w:r>
            <w:r>
              <w:t>c, nh</w:t>
            </w:r>
            <w:r>
              <w:t>ấ</w:t>
            </w:r>
            <w:r>
              <w:t>n Thanh toán → x</w:t>
            </w:r>
            <w:r>
              <w:t>ử</w:t>
            </w:r>
            <w:r>
              <w:t xml:space="preserve"> lý thanh toán; thành công chuy</w:t>
            </w:r>
            <w:r>
              <w:t>ể</w:t>
            </w:r>
            <w:r>
              <w:t>n v</w:t>
            </w:r>
            <w:r>
              <w:t>ề</w:t>
            </w:r>
            <w:r>
              <w:t xml:space="preserve"> l</w:t>
            </w:r>
            <w:r>
              <w:t>ị</w:t>
            </w:r>
            <w:r>
              <w:t>ch s</w:t>
            </w:r>
            <w:r>
              <w:t>ử</w:t>
            </w:r>
            <w:r>
              <w:t>, th</w:t>
            </w:r>
            <w:r>
              <w:t>ấ</w:t>
            </w:r>
            <w:r>
              <w:t>t b</w:t>
            </w:r>
            <w:r>
              <w:t>ạ</w:t>
            </w:r>
            <w:r>
              <w:t>i hi</w:t>
            </w:r>
            <w:r>
              <w:t>ệ</w:t>
            </w:r>
            <w:r>
              <w:t>n l</w:t>
            </w:r>
            <w:r>
              <w:t>ỗ</w:t>
            </w:r>
            <w:r>
              <w:t>i.</w:t>
            </w:r>
          </w:p>
        </w:tc>
      </w:tr>
      <w:tr w:rsidR="002D1CE5" w14:paraId="45A8C6B1" w14:textId="77777777">
        <w:tc>
          <w:tcPr>
            <w:tcW w:w="4320" w:type="dxa"/>
          </w:tcPr>
          <w:p w14:paraId="22551DF6" w14:textId="77777777" w:rsidR="002D1CE5" w:rsidRDefault="009E7830">
            <w:r>
              <w:t>Ki</w:t>
            </w:r>
            <w:r>
              <w:t>ể</w:t>
            </w:r>
            <w:r>
              <w:t>m tra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4320" w:type="dxa"/>
          </w:tcPr>
          <w:p w14:paraId="366B18F2" w14:textId="77777777" w:rsidR="002D1CE5" w:rsidRDefault="009E7830">
            <w:r>
              <w:t>Ph</w:t>
            </w:r>
            <w:r>
              <w:t>ả</w:t>
            </w:r>
            <w:r>
              <w:t>i có ít nh</w:t>
            </w:r>
            <w:r>
              <w:t>ấ</w:t>
            </w:r>
            <w:r>
              <w:t>t 1 vé; ph</w:t>
            </w:r>
            <w:r>
              <w:t>ả</w:t>
            </w:r>
            <w:r>
              <w:t>i ch</w:t>
            </w:r>
            <w:r>
              <w:t>ọ</w:t>
            </w:r>
            <w:r>
              <w:t>n phương th</w:t>
            </w:r>
            <w:r>
              <w:t>ứ</w:t>
            </w:r>
            <w:r>
              <w:t>c thanh toán.</w:t>
            </w:r>
          </w:p>
        </w:tc>
      </w:tr>
      <w:tr w:rsidR="002D1CE5" w14:paraId="3CA0379D" w14:textId="77777777">
        <w:tc>
          <w:tcPr>
            <w:tcW w:w="4320" w:type="dxa"/>
          </w:tcPr>
          <w:p w14:paraId="76DB58C7" w14:textId="77777777" w:rsidR="002D1CE5" w:rsidRDefault="009E7830">
            <w:r>
              <w:t>Vai trò</w:t>
            </w:r>
          </w:p>
        </w:tc>
        <w:tc>
          <w:tcPr>
            <w:tcW w:w="4320" w:type="dxa"/>
          </w:tcPr>
          <w:p w14:paraId="57E9BA62" w14:textId="77777777" w:rsidR="002D1CE5" w:rsidRDefault="009E7830">
            <w:r>
              <w:t>Customer: thanh toán; System: x</w:t>
            </w:r>
            <w:r>
              <w:t>ử</w:t>
            </w:r>
            <w:r>
              <w:t xml:space="preserve"> lý giao d</w:t>
            </w:r>
            <w:r>
              <w:t>ị</w:t>
            </w:r>
            <w:r>
              <w:t>ch và c</w:t>
            </w:r>
            <w:r>
              <w:t>ậ</w:t>
            </w:r>
            <w:r>
              <w:t>p nh</w:t>
            </w:r>
            <w:r>
              <w:t>ậ</w:t>
            </w:r>
            <w:r>
              <w:t>t</w:t>
            </w:r>
            <w:r>
              <w:t xml:space="preserve"> tr</w:t>
            </w:r>
            <w:r>
              <w:t>ạ</w:t>
            </w:r>
            <w:r>
              <w:t>ng thái vé.</w:t>
            </w:r>
          </w:p>
        </w:tc>
      </w:tr>
      <w:tr w:rsidR="002D1CE5" w14:paraId="5CF6D90C" w14:textId="77777777">
        <w:tc>
          <w:tcPr>
            <w:tcW w:w="4320" w:type="dxa"/>
          </w:tcPr>
          <w:p w14:paraId="69825F18" w14:textId="77777777" w:rsidR="002D1CE5" w:rsidRDefault="009E7830">
            <w:r>
              <w:t>Chú ý</w:t>
            </w:r>
          </w:p>
        </w:tc>
        <w:tc>
          <w:tcPr>
            <w:tcW w:w="4320" w:type="dxa"/>
          </w:tcPr>
          <w:p w14:paraId="49870C7C" w14:textId="77777777" w:rsidR="002D1CE5" w:rsidRDefault="009E7830">
            <w:r>
              <w:t>X</w:t>
            </w:r>
            <w:r>
              <w:t>ử</w:t>
            </w:r>
            <w:r>
              <w:t xml:space="preserve"> lý l</w:t>
            </w:r>
            <w:r>
              <w:t>ỗ</w:t>
            </w:r>
            <w:r>
              <w:t>i thanh toán,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thông báo; tính phí d</w:t>
            </w:r>
            <w:r>
              <w:t>ị</w:t>
            </w:r>
            <w:r>
              <w:t>ch v</w:t>
            </w:r>
            <w:r>
              <w:t>ụ</w:t>
            </w:r>
            <w:r>
              <w:t>.</w:t>
            </w:r>
          </w:p>
        </w:tc>
      </w:tr>
    </w:tbl>
    <w:p w14:paraId="04F17FB3" w14:textId="77777777" w:rsidR="002D1CE5" w:rsidRDefault="002D1CE5"/>
    <w:p w14:paraId="3FBC9D71" w14:textId="77777777" w:rsidR="002D1CE5" w:rsidRDefault="009E7830">
      <w:pPr>
        <w:pStyle w:val="Heading2"/>
      </w:pPr>
      <w:r>
        <w:t>B</w:t>
      </w:r>
      <w:r>
        <w:t>ả</w:t>
      </w:r>
      <w:r>
        <w:t>ng đi</w:t>
      </w:r>
      <w:r>
        <w:t>ề</w:t>
      </w:r>
      <w:r>
        <w:t>u khi</w:t>
      </w:r>
      <w:r>
        <w:t>ể</w:t>
      </w:r>
      <w:r>
        <w:t>n Admin</w:t>
      </w:r>
    </w:p>
    <w:p w14:paraId="41F0C05B" w14:textId="77777777" w:rsidR="002D1CE5" w:rsidRDefault="009E7830">
      <w:r>
        <w:t>Ch</w:t>
      </w:r>
      <w:r>
        <w:t>ứ</w:t>
      </w:r>
      <w:r>
        <w:t>c năng: Cung c</w:t>
      </w:r>
      <w:r>
        <w:t>ấ</w:t>
      </w:r>
      <w:r>
        <w:t>p t</w:t>
      </w:r>
      <w:r>
        <w:t>ổ</w:t>
      </w:r>
      <w:r>
        <w:t>ng quan s</w:t>
      </w:r>
      <w:r>
        <w:t>ố</w:t>
      </w:r>
      <w:r>
        <w:t xml:space="preserve"> li</w:t>
      </w:r>
      <w:r>
        <w:t>ệ</w:t>
      </w:r>
      <w:r>
        <w:t>u và truy c</w:t>
      </w:r>
      <w:r>
        <w:t>ậ</w:t>
      </w:r>
      <w:r>
        <w:t>p nhanh các ch</w:t>
      </w:r>
      <w:r>
        <w:t>ứ</w:t>
      </w:r>
      <w:r>
        <w:t>c năng qu</w:t>
      </w:r>
      <w:r>
        <w:t>ả</w:t>
      </w:r>
      <w:r>
        <w:t>n lý.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D1CE5" w14:paraId="0160033E" w14:textId="77777777">
        <w:tc>
          <w:tcPr>
            <w:tcW w:w="4320" w:type="dxa"/>
          </w:tcPr>
          <w:p w14:paraId="59DD897E" w14:textId="77777777" w:rsidR="002D1CE5" w:rsidRDefault="009E7830">
            <w:r>
              <w:t>M</w:t>
            </w:r>
            <w:r>
              <w:t>ụ</w:t>
            </w:r>
            <w:r>
              <w:t>c tiêu</w:t>
            </w:r>
          </w:p>
        </w:tc>
        <w:tc>
          <w:tcPr>
            <w:tcW w:w="4320" w:type="dxa"/>
          </w:tcPr>
          <w:p w14:paraId="22F08D0D" w14:textId="77777777" w:rsidR="002D1CE5" w:rsidRDefault="009E7830"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KPI: t</w:t>
            </w:r>
            <w:r>
              <w:t>ổ</w:t>
            </w:r>
            <w:r>
              <w:t>ng chuy</w:t>
            </w:r>
            <w:r>
              <w:t>ế</w:t>
            </w:r>
            <w:r>
              <w:t>n, t</w:t>
            </w:r>
            <w:r>
              <w:t>ổ</w:t>
            </w:r>
            <w:r>
              <w:t xml:space="preserve">ng xe, </w:t>
            </w:r>
            <w:r>
              <w:t>t</w:t>
            </w:r>
            <w:r>
              <w:t>ổ</w:t>
            </w:r>
            <w:r>
              <w:t>ng vé, doanh thu; quick actions và activity feed.</w:t>
            </w:r>
          </w:p>
        </w:tc>
      </w:tr>
      <w:tr w:rsidR="002D1CE5" w14:paraId="50D82C97" w14:textId="77777777">
        <w:tc>
          <w:tcPr>
            <w:tcW w:w="4320" w:type="dxa"/>
          </w:tcPr>
          <w:p w14:paraId="5B691AFE" w14:textId="77777777" w:rsidR="002D1CE5" w:rsidRDefault="009E7830">
            <w:r>
              <w:t>Giao di</w:t>
            </w:r>
            <w:r>
              <w:t>ệ</w:t>
            </w:r>
            <w:r>
              <w:t>n</w:t>
            </w:r>
          </w:p>
        </w:tc>
        <w:tc>
          <w:tcPr>
            <w:tcW w:w="4320" w:type="dxa"/>
          </w:tcPr>
          <w:p w14:paraId="6A3D6853" w14:textId="77777777" w:rsidR="002D1CE5" w:rsidRDefault="009E7830">
            <w:r>
              <w:t xml:space="preserve">Các card KPI trên cùng, khung Quick </w:t>
            </w:r>
            <w:r>
              <w:lastRenderedPageBreak/>
              <w:t>Actions v</w:t>
            </w:r>
            <w:r>
              <w:t>ớ</w:t>
            </w:r>
            <w:r>
              <w:t>i nút thêm chuy</w:t>
            </w:r>
            <w:r>
              <w:t>ế</w:t>
            </w:r>
            <w:r>
              <w:t>n, thêm xe, t</w:t>
            </w:r>
            <w:r>
              <w:t>ạ</w:t>
            </w:r>
            <w:r>
              <w:t>o tài kho</w:t>
            </w:r>
            <w:r>
              <w:t>ả</w:t>
            </w:r>
            <w:r>
              <w:t>n, xem báo cáo, b</w:t>
            </w:r>
            <w:r>
              <w:t>ả</w:t>
            </w:r>
            <w:r>
              <w:t>ng Recent Activity.</w:t>
            </w:r>
          </w:p>
        </w:tc>
      </w:tr>
      <w:tr w:rsidR="002D1CE5" w14:paraId="07A13D8C" w14:textId="77777777">
        <w:tc>
          <w:tcPr>
            <w:tcW w:w="4320" w:type="dxa"/>
          </w:tcPr>
          <w:p w14:paraId="1033810A" w14:textId="77777777" w:rsidR="002D1CE5" w:rsidRDefault="009E7830">
            <w:r>
              <w:lastRenderedPageBreak/>
              <w:t>Lu</w:t>
            </w:r>
            <w:r>
              <w:t>ồ</w:t>
            </w:r>
            <w:r>
              <w:t>ng x</w:t>
            </w:r>
            <w:r>
              <w:t>ử</w:t>
            </w:r>
            <w:r>
              <w:t xml:space="preserve"> lý</w:t>
            </w:r>
          </w:p>
        </w:tc>
        <w:tc>
          <w:tcPr>
            <w:tcW w:w="4320" w:type="dxa"/>
          </w:tcPr>
          <w:p w14:paraId="22EA0A7E" w14:textId="77777777" w:rsidR="002D1CE5" w:rsidRDefault="009E7830">
            <w:r>
              <w:t>Admin xem KPIs, nh</w:t>
            </w:r>
            <w:r>
              <w:t>ấ</w:t>
            </w:r>
            <w:r>
              <w:t>n các nút Quick Actions đ</w:t>
            </w:r>
            <w:r>
              <w:t>ể</w:t>
            </w:r>
            <w:r>
              <w:t xml:space="preserve"> m</w:t>
            </w:r>
            <w:r>
              <w:t>ở</w:t>
            </w:r>
            <w:r>
              <w:t xml:space="preserve"> form tư</w:t>
            </w:r>
            <w:r>
              <w:t xml:space="preserve">ơng </w:t>
            </w:r>
            <w:r>
              <w:t>ứ</w:t>
            </w:r>
            <w:r>
              <w:t>ng; feed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c</w:t>
            </w:r>
            <w:r>
              <w:t>ậ</w:t>
            </w:r>
            <w:r>
              <w:t>p nh</w:t>
            </w:r>
            <w:r>
              <w:t>ậ</w:t>
            </w:r>
            <w:r>
              <w:t>t.</w:t>
            </w:r>
          </w:p>
        </w:tc>
      </w:tr>
      <w:tr w:rsidR="002D1CE5" w14:paraId="0E47A0E3" w14:textId="77777777">
        <w:tc>
          <w:tcPr>
            <w:tcW w:w="4320" w:type="dxa"/>
          </w:tcPr>
          <w:p w14:paraId="4FC2D90F" w14:textId="77777777" w:rsidR="002D1CE5" w:rsidRDefault="009E7830">
            <w:r>
              <w:t>Ki</w:t>
            </w:r>
            <w:r>
              <w:t>ể</w:t>
            </w:r>
            <w:r>
              <w:t>m tra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4320" w:type="dxa"/>
          </w:tcPr>
          <w:p w14:paraId="010DECF2" w14:textId="77777777" w:rsidR="002D1CE5" w:rsidRDefault="009E7830">
            <w:r>
              <w:t>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th</w:t>
            </w:r>
            <w:r>
              <w:t>ố</w:t>
            </w:r>
            <w:r>
              <w:t>ng kê ph</w:t>
            </w:r>
            <w:r>
              <w:t>ả</w:t>
            </w:r>
            <w:r>
              <w:t>i đư</w:t>
            </w:r>
            <w:r>
              <w:t>ợ</w:t>
            </w:r>
            <w:r>
              <w:t>c load thành công; quy</w:t>
            </w:r>
            <w:r>
              <w:t>ề</w:t>
            </w:r>
            <w:r>
              <w:t>n admin.</w:t>
            </w:r>
          </w:p>
        </w:tc>
      </w:tr>
      <w:tr w:rsidR="002D1CE5" w14:paraId="003DB6A9" w14:textId="77777777">
        <w:tc>
          <w:tcPr>
            <w:tcW w:w="4320" w:type="dxa"/>
          </w:tcPr>
          <w:p w14:paraId="6CF3D4F1" w14:textId="77777777" w:rsidR="002D1CE5" w:rsidRDefault="009E7830">
            <w:r>
              <w:t>Vai trò</w:t>
            </w:r>
          </w:p>
        </w:tc>
        <w:tc>
          <w:tcPr>
            <w:tcW w:w="4320" w:type="dxa"/>
          </w:tcPr>
          <w:p w14:paraId="613D1AE5" w14:textId="77777777" w:rsidR="002D1CE5" w:rsidRDefault="009E7830">
            <w:r>
              <w:t>Admin/Manager: giám sát và truy c</w:t>
            </w:r>
            <w:r>
              <w:t>ậ</w:t>
            </w:r>
            <w:r>
              <w:t>p nhanh các tính năng.</w:t>
            </w:r>
          </w:p>
        </w:tc>
      </w:tr>
      <w:tr w:rsidR="002D1CE5" w14:paraId="2F9AC07D" w14:textId="77777777">
        <w:tc>
          <w:tcPr>
            <w:tcW w:w="4320" w:type="dxa"/>
          </w:tcPr>
          <w:p w14:paraId="5A952159" w14:textId="77777777" w:rsidR="002D1CE5" w:rsidRDefault="009E7830">
            <w:r>
              <w:t>Chú ý</w:t>
            </w:r>
          </w:p>
        </w:tc>
        <w:tc>
          <w:tcPr>
            <w:tcW w:w="4320" w:type="dxa"/>
          </w:tcPr>
          <w:p w14:paraId="262D36C4" w14:textId="77777777" w:rsidR="002D1CE5" w:rsidRDefault="009E7830">
            <w:r>
              <w:t>Ch</w:t>
            </w:r>
            <w:r>
              <w:t>ỉ</w:t>
            </w:r>
            <w:r>
              <w:t xml:space="preserve">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cho tài kho</w:t>
            </w:r>
            <w:r>
              <w:t>ả</w:t>
            </w:r>
            <w:r>
              <w:t>n có vai trò qu</w:t>
            </w:r>
            <w:r>
              <w:t>ả</w:t>
            </w:r>
            <w:r>
              <w:t>n lý; b</w:t>
            </w:r>
            <w:r>
              <w:t>ả</w:t>
            </w:r>
            <w:r>
              <w:t>o m</w:t>
            </w:r>
            <w:r>
              <w:t>ậ</w:t>
            </w:r>
            <w:r>
              <w:t>t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u.</w:t>
            </w:r>
          </w:p>
        </w:tc>
      </w:tr>
    </w:tbl>
    <w:p w14:paraId="5ED75998" w14:textId="77777777" w:rsidR="002D1CE5" w:rsidRDefault="002D1CE5"/>
    <w:p w14:paraId="0695026D" w14:textId="77777777" w:rsidR="002D1CE5" w:rsidRDefault="009E7830">
      <w:pPr>
        <w:pStyle w:val="Heading2"/>
      </w:pPr>
      <w:r>
        <w:t>Qu</w:t>
      </w:r>
      <w:r>
        <w:t>ả</w:t>
      </w:r>
      <w:r>
        <w:t xml:space="preserve">n lý </w:t>
      </w:r>
      <w:r>
        <w:t>chuy</w:t>
      </w:r>
      <w:r>
        <w:t>ế</w:t>
      </w:r>
      <w:r>
        <w:t>n đi</w:t>
      </w:r>
    </w:p>
    <w:p w14:paraId="1D8AB9C9" w14:textId="77777777" w:rsidR="002D1CE5" w:rsidRDefault="009E7830">
      <w:r>
        <w:t>Ch</w:t>
      </w:r>
      <w:r>
        <w:t>ứ</w:t>
      </w:r>
      <w:r>
        <w:t>c năng: Cho phép qu</w:t>
      </w:r>
      <w:r>
        <w:t>ả</w:t>
      </w:r>
      <w:r>
        <w:t>n lý thông tin chuy</w:t>
      </w:r>
      <w:r>
        <w:t>ế</w:t>
      </w:r>
      <w:r>
        <w:t>n: t</w:t>
      </w:r>
      <w:r>
        <w:t>ạ</w:t>
      </w:r>
      <w:r>
        <w:t>o m</w:t>
      </w:r>
      <w:r>
        <w:t>ớ</w:t>
      </w:r>
      <w:r>
        <w:t>i, s</w:t>
      </w:r>
      <w:r>
        <w:t>ử</w:t>
      </w:r>
      <w:r>
        <w:t>a, l</w:t>
      </w:r>
      <w:r>
        <w:t>ọ</w:t>
      </w:r>
      <w:r>
        <w:t>c và phân trang.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D1CE5" w14:paraId="1D442C0B" w14:textId="77777777">
        <w:tc>
          <w:tcPr>
            <w:tcW w:w="4320" w:type="dxa"/>
          </w:tcPr>
          <w:p w14:paraId="1114C467" w14:textId="77777777" w:rsidR="002D1CE5" w:rsidRDefault="009E7830">
            <w:r>
              <w:t>M</w:t>
            </w:r>
            <w:r>
              <w:t>ụ</w:t>
            </w:r>
            <w:r>
              <w:t>c tiêu</w:t>
            </w:r>
          </w:p>
        </w:tc>
        <w:tc>
          <w:tcPr>
            <w:tcW w:w="4320" w:type="dxa"/>
          </w:tcPr>
          <w:p w14:paraId="64BF62F5" w14:textId="77777777" w:rsidR="002D1CE5" w:rsidRDefault="009E7830">
            <w:r>
              <w:t>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viên có th</w:t>
            </w:r>
            <w:r>
              <w:t>ể</w:t>
            </w:r>
            <w:r>
              <w:t xml:space="preserve"> xem, l</w:t>
            </w:r>
            <w:r>
              <w:t>ọ</w:t>
            </w:r>
            <w:r>
              <w:t>c, s</w:t>
            </w:r>
            <w:r>
              <w:t>ử</w:t>
            </w:r>
            <w:r>
              <w:t>a thông tin chuy</w:t>
            </w:r>
            <w:r>
              <w:t>ế</w:t>
            </w:r>
            <w:r>
              <w:t>n đi và t</w:t>
            </w:r>
            <w:r>
              <w:t>ạ</w:t>
            </w:r>
            <w:r>
              <w:t>o m</w:t>
            </w:r>
            <w:r>
              <w:t>ớ</w:t>
            </w:r>
            <w:r>
              <w:t>i.</w:t>
            </w:r>
          </w:p>
        </w:tc>
      </w:tr>
      <w:tr w:rsidR="002D1CE5" w14:paraId="4EC7D510" w14:textId="77777777">
        <w:tc>
          <w:tcPr>
            <w:tcW w:w="4320" w:type="dxa"/>
          </w:tcPr>
          <w:p w14:paraId="5B5A7012" w14:textId="77777777" w:rsidR="002D1CE5" w:rsidRDefault="009E7830">
            <w:r>
              <w:t>Giao di</w:t>
            </w:r>
            <w:r>
              <w:t>ệ</w:t>
            </w:r>
            <w:r>
              <w:t>n</w:t>
            </w:r>
          </w:p>
        </w:tc>
        <w:tc>
          <w:tcPr>
            <w:tcW w:w="4320" w:type="dxa"/>
          </w:tcPr>
          <w:p w14:paraId="378A46B8" w14:textId="77777777" w:rsidR="002D1CE5" w:rsidRDefault="009E7830">
            <w:r>
              <w:t>Filter bar (tuy</w:t>
            </w:r>
            <w:r>
              <w:t>ế</w:t>
            </w:r>
            <w:r>
              <w:t>n, ngày, tr</w:t>
            </w:r>
            <w:r>
              <w:t>ạ</w:t>
            </w:r>
            <w:r>
              <w:t>ng thái, nút L</w:t>
            </w:r>
            <w:r>
              <w:t>ọ</w:t>
            </w:r>
            <w:r>
              <w:t>c), b</w:t>
            </w:r>
            <w:r>
              <w:t>ả</w:t>
            </w:r>
            <w:r>
              <w:t xml:space="preserve">ng </w:t>
            </w:r>
            <w:r>
              <w:t>chuy</w:t>
            </w:r>
            <w:r>
              <w:t>ế</w:t>
            </w:r>
            <w:r>
              <w:t>n v</w:t>
            </w:r>
            <w:r>
              <w:t>ớ</w:t>
            </w:r>
            <w:r>
              <w:t>i c</w:t>
            </w:r>
            <w:r>
              <w:t>ộ</w:t>
            </w:r>
            <w:r>
              <w:t>t s</w:t>
            </w:r>
            <w:r>
              <w:t>ử</w:t>
            </w:r>
            <w:r>
              <w:t>a, nút Thêm chuy</w:t>
            </w:r>
            <w:r>
              <w:t>ế</w:t>
            </w:r>
            <w:r>
              <w:t>n đi và phân trang.</w:t>
            </w:r>
          </w:p>
        </w:tc>
      </w:tr>
      <w:tr w:rsidR="002D1CE5" w14:paraId="7DCEB9CF" w14:textId="77777777">
        <w:tc>
          <w:tcPr>
            <w:tcW w:w="4320" w:type="dxa"/>
          </w:tcPr>
          <w:p w14:paraId="6345A6F2" w14:textId="77777777" w:rsidR="002D1CE5" w:rsidRDefault="009E7830">
            <w:r>
              <w:t>Lu</w:t>
            </w:r>
            <w:r>
              <w:t>ồ</w:t>
            </w:r>
            <w:r>
              <w:t>ng x</w:t>
            </w:r>
            <w:r>
              <w:t>ử</w:t>
            </w:r>
            <w:r>
              <w:t xml:space="preserve"> lý</w:t>
            </w:r>
          </w:p>
        </w:tc>
        <w:tc>
          <w:tcPr>
            <w:tcW w:w="4320" w:type="dxa"/>
          </w:tcPr>
          <w:p w14:paraId="02226D7B" w14:textId="77777777" w:rsidR="002D1CE5" w:rsidRDefault="009E7830">
            <w:r>
              <w:t>Ch</w:t>
            </w:r>
            <w:r>
              <w:t>ọ</w:t>
            </w:r>
            <w:r>
              <w:t>n b</w:t>
            </w:r>
            <w:r>
              <w:t>ộ</w:t>
            </w:r>
            <w:r>
              <w:t xml:space="preserve"> l</w:t>
            </w:r>
            <w:r>
              <w:t>ọ</w:t>
            </w:r>
            <w:r>
              <w:t>c → nh</w:t>
            </w:r>
            <w:r>
              <w:t>ấ</w:t>
            </w:r>
            <w:r>
              <w:t>n L</w:t>
            </w:r>
            <w:r>
              <w:t>ọ</w:t>
            </w:r>
            <w:r>
              <w:t>c đ</w:t>
            </w:r>
            <w:r>
              <w:t>ể</w:t>
            </w:r>
            <w:r>
              <w:t xml:space="preserve"> hi</w:t>
            </w:r>
            <w:r>
              <w:t>ể</w:t>
            </w:r>
            <w:r>
              <w:t>n th</w:t>
            </w:r>
            <w:r>
              <w:t>ị</w:t>
            </w:r>
            <w:r>
              <w:t>; nh</w:t>
            </w:r>
            <w:r>
              <w:t>ấ</w:t>
            </w:r>
            <w:r>
              <w:t>n S</w:t>
            </w:r>
            <w:r>
              <w:t>ử</w:t>
            </w:r>
            <w:r>
              <w:t>a m</w:t>
            </w:r>
            <w:r>
              <w:t>ở</w:t>
            </w:r>
            <w:r>
              <w:t xml:space="preserve"> dialog, lưu thay đ</w:t>
            </w:r>
            <w:r>
              <w:t>ổ</w:t>
            </w:r>
            <w:r>
              <w:t>i; nh</w:t>
            </w:r>
            <w:r>
              <w:t>ấ</w:t>
            </w:r>
            <w:r>
              <w:t>n Thêm chuy</w:t>
            </w:r>
            <w:r>
              <w:t>ế</w:t>
            </w:r>
            <w:r>
              <w:t>n đi m</w:t>
            </w:r>
            <w:r>
              <w:t>ở</w:t>
            </w:r>
            <w:r>
              <w:t xml:space="preserve"> form.</w:t>
            </w:r>
          </w:p>
        </w:tc>
      </w:tr>
      <w:tr w:rsidR="002D1CE5" w14:paraId="44519FFE" w14:textId="77777777">
        <w:tc>
          <w:tcPr>
            <w:tcW w:w="4320" w:type="dxa"/>
          </w:tcPr>
          <w:p w14:paraId="7EBB27E5" w14:textId="77777777" w:rsidR="002D1CE5" w:rsidRDefault="009E7830">
            <w:r>
              <w:t>Ki</w:t>
            </w:r>
            <w:r>
              <w:t>ể</w:t>
            </w:r>
            <w:r>
              <w:t>m tra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4320" w:type="dxa"/>
          </w:tcPr>
          <w:p w14:paraId="6CF66A1C" w14:textId="77777777" w:rsidR="002D1CE5" w:rsidRDefault="009E7830">
            <w:r>
              <w:t>Trư</w:t>
            </w:r>
            <w:r>
              <w:t>ờ</w:t>
            </w:r>
            <w:r>
              <w:t>ng ngày h</w:t>
            </w:r>
            <w:r>
              <w:t>ợ</w:t>
            </w:r>
            <w:r>
              <w:t>p l</w:t>
            </w:r>
            <w:r>
              <w:t>ệ</w:t>
            </w:r>
            <w:r>
              <w:t>; gh</w:t>
            </w:r>
            <w:r>
              <w:t>ế</w:t>
            </w:r>
            <w:r>
              <w:t xml:space="preserve"> tr</w:t>
            </w:r>
            <w:r>
              <w:t>ố</w:t>
            </w:r>
            <w:r>
              <w:t>ng &gt;=0; tr</w:t>
            </w:r>
            <w:r>
              <w:t>ạ</w:t>
            </w:r>
            <w:r>
              <w:t>ng thái h</w:t>
            </w:r>
            <w:r>
              <w:t>ợ</w:t>
            </w:r>
            <w:r>
              <w:t>p l</w:t>
            </w:r>
            <w:r>
              <w:t>ệ</w:t>
            </w:r>
            <w:r>
              <w:t>.</w:t>
            </w:r>
          </w:p>
        </w:tc>
      </w:tr>
      <w:tr w:rsidR="002D1CE5" w14:paraId="1901F437" w14:textId="77777777">
        <w:tc>
          <w:tcPr>
            <w:tcW w:w="4320" w:type="dxa"/>
          </w:tcPr>
          <w:p w14:paraId="0A73BBCD" w14:textId="77777777" w:rsidR="002D1CE5" w:rsidRDefault="009E7830">
            <w:r>
              <w:t>Vai trò</w:t>
            </w:r>
          </w:p>
        </w:tc>
        <w:tc>
          <w:tcPr>
            <w:tcW w:w="4320" w:type="dxa"/>
          </w:tcPr>
          <w:p w14:paraId="14F869DD" w14:textId="77777777" w:rsidR="002D1CE5" w:rsidRDefault="009E7830">
            <w:r>
              <w:t>Admin/Mana</w:t>
            </w:r>
            <w:r>
              <w:t>ger: qu</w:t>
            </w:r>
            <w:r>
              <w:t>ả</w:t>
            </w:r>
            <w:r>
              <w:t>n lý l</w:t>
            </w:r>
            <w:r>
              <w:t>ị</w:t>
            </w:r>
            <w:r>
              <w:t>ch trình chuy</w:t>
            </w:r>
            <w:r>
              <w:t>ế</w:t>
            </w:r>
            <w:r>
              <w:t>n.</w:t>
            </w:r>
          </w:p>
        </w:tc>
      </w:tr>
      <w:tr w:rsidR="002D1CE5" w14:paraId="7295BE96" w14:textId="77777777">
        <w:tc>
          <w:tcPr>
            <w:tcW w:w="4320" w:type="dxa"/>
          </w:tcPr>
          <w:p w14:paraId="7B02ACE8" w14:textId="77777777" w:rsidR="002D1CE5" w:rsidRDefault="009E7830">
            <w:r>
              <w:t>Chú ý</w:t>
            </w:r>
          </w:p>
        </w:tc>
        <w:tc>
          <w:tcPr>
            <w:tcW w:w="4320" w:type="dxa"/>
          </w:tcPr>
          <w:p w14:paraId="30B032B3" w14:textId="77777777" w:rsidR="002D1CE5" w:rsidRDefault="009E7830">
            <w:r>
              <w:t>Không th</w:t>
            </w:r>
            <w:r>
              <w:t>ể</w:t>
            </w:r>
            <w:r>
              <w:t xml:space="preserve"> xóa chuy</w:t>
            </w:r>
            <w:r>
              <w:t>ế</w:t>
            </w:r>
            <w:r>
              <w:t>n đã có vé; ki</w:t>
            </w:r>
            <w:r>
              <w:t>ể</w:t>
            </w:r>
            <w:r>
              <w:t>m tra đi</w:t>
            </w:r>
            <w:r>
              <w:t>ề</w:t>
            </w:r>
            <w:r>
              <w:t>u ki</w:t>
            </w:r>
            <w:r>
              <w:t>ệ</w:t>
            </w:r>
            <w:r>
              <w:t>n h</w:t>
            </w:r>
            <w:r>
              <w:t>ủ</w:t>
            </w:r>
            <w:r>
              <w:t>y chuy</w:t>
            </w:r>
            <w:r>
              <w:t>ế</w:t>
            </w:r>
            <w:r>
              <w:t>n.</w:t>
            </w:r>
          </w:p>
        </w:tc>
      </w:tr>
    </w:tbl>
    <w:p w14:paraId="75BD7E38" w14:textId="77777777" w:rsidR="002D1CE5" w:rsidRDefault="002D1CE5"/>
    <w:p w14:paraId="01A022C2" w14:textId="77777777" w:rsidR="002D1CE5" w:rsidRDefault="009E7830">
      <w:pPr>
        <w:pStyle w:val="Heading2"/>
      </w:pPr>
      <w:r>
        <w:t>Qu</w:t>
      </w:r>
      <w:r>
        <w:t>ả</w:t>
      </w:r>
      <w:r>
        <w:t>n lý xe</w:t>
      </w:r>
    </w:p>
    <w:p w14:paraId="77621C0E" w14:textId="77777777" w:rsidR="002D1CE5" w:rsidRDefault="009E7830">
      <w:r>
        <w:t>Ch</w:t>
      </w:r>
      <w:r>
        <w:t>ứ</w:t>
      </w:r>
      <w:r>
        <w:t>c năng: Qu</w:t>
      </w:r>
      <w:r>
        <w:t>ả</w:t>
      </w:r>
      <w:r>
        <w:t>n lý thông tin xe: thêm, s</w:t>
      </w:r>
      <w:r>
        <w:t>ử</w:t>
      </w:r>
      <w:r>
        <w:t>a, xóa, l</w:t>
      </w:r>
      <w:r>
        <w:t>ọ</w:t>
      </w:r>
      <w:r>
        <w:t>c danh sách.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D1CE5" w14:paraId="14AFCDBE" w14:textId="77777777">
        <w:tc>
          <w:tcPr>
            <w:tcW w:w="4320" w:type="dxa"/>
          </w:tcPr>
          <w:p w14:paraId="687B84E0" w14:textId="77777777" w:rsidR="002D1CE5" w:rsidRDefault="009E7830">
            <w:r>
              <w:t>M</w:t>
            </w:r>
            <w:r>
              <w:t>ụ</w:t>
            </w:r>
            <w:r>
              <w:t>c tiêu</w:t>
            </w:r>
          </w:p>
        </w:tc>
        <w:tc>
          <w:tcPr>
            <w:tcW w:w="4320" w:type="dxa"/>
          </w:tcPr>
          <w:p w14:paraId="65A5620F" w14:textId="77777777" w:rsidR="002D1CE5" w:rsidRDefault="009E7830">
            <w:r>
              <w:t>Admin qu</w:t>
            </w:r>
            <w:r>
              <w:t>ả</w:t>
            </w:r>
            <w:r>
              <w:t>n lý danh sách xe, c</w:t>
            </w:r>
            <w:r>
              <w:t>ấ</w:t>
            </w:r>
            <w:r>
              <w:t xml:space="preserve">u hình </w:t>
            </w:r>
            <w:r>
              <w:t>tuy</w:t>
            </w:r>
            <w:r>
              <w:t>ế</w:t>
            </w:r>
            <w:r>
              <w:t>n, hãng và s</w:t>
            </w:r>
            <w:r>
              <w:t>ứ</w:t>
            </w:r>
            <w:r>
              <w:t>c ch</w:t>
            </w:r>
            <w:r>
              <w:t>ứ</w:t>
            </w:r>
            <w:r>
              <w:t>a.</w:t>
            </w:r>
          </w:p>
        </w:tc>
      </w:tr>
      <w:tr w:rsidR="002D1CE5" w14:paraId="4BE6239F" w14:textId="77777777">
        <w:tc>
          <w:tcPr>
            <w:tcW w:w="4320" w:type="dxa"/>
          </w:tcPr>
          <w:p w14:paraId="3774A1E7" w14:textId="77777777" w:rsidR="002D1CE5" w:rsidRDefault="009E7830">
            <w:r>
              <w:t>Giao di</w:t>
            </w:r>
            <w:r>
              <w:t>ệ</w:t>
            </w:r>
            <w:r>
              <w:t>n</w:t>
            </w:r>
          </w:p>
        </w:tc>
        <w:tc>
          <w:tcPr>
            <w:tcW w:w="4320" w:type="dxa"/>
          </w:tcPr>
          <w:p w14:paraId="1073F762" w14:textId="77777777" w:rsidR="002D1CE5" w:rsidRDefault="009E7830">
            <w:r>
              <w:t>B</w:t>
            </w:r>
            <w:r>
              <w:t>ả</w:t>
            </w:r>
            <w:r>
              <w:t>ng xe v</w:t>
            </w:r>
            <w:r>
              <w:t>ớ</w:t>
            </w:r>
            <w:r>
              <w:t>i các c</w:t>
            </w:r>
            <w:r>
              <w:t>ộ</w:t>
            </w:r>
            <w:r>
              <w:t>t mã, hãng, tuy</w:t>
            </w:r>
            <w:r>
              <w:t>ế</w:t>
            </w:r>
            <w:r>
              <w:t>n, s</w:t>
            </w:r>
            <w:r>
              <w:t>ứ</w:t>
            </w:r>
            <w:r>
              <w:t>c ch</w:t>
            </w:r>
            <w:r>
              <w:t>ứ</w:t>
            </w:r>
            <w:r>
              <w:t>a, hành đ</w:t>
            </w:r>
            <w:r>
              <w:t>ộ</w:t>
            </w:r>
            <w:r>
              <w:t>ng S</w:t>
            </w:r>
            <w:r>
              <w:t>ử</w:t>
            </w:r>
            <w:r>
              <w:t>a/Xóa, phân trang, filter bên ph</w:t>
            </w:r>
            <w:r>
              <w:t>ả</w:t>
            </w:r>
            <w:r>
              <w:t>i, nút Thêm xe m</w:t>
            </w:r>
            <w:r>
              <w:t>ớ</w:t>
            </w:r>
            <w:r>
              <w:t>i.</w:t>
            </w:r>
          </w:p>
        </w:tc>
      </w:tr>
      <w:tr w:rsidR="002D1CE5" w14:paraId="47B6A0FF" w14:textId="77777777">
        <w:tc>
          <w:tcPr>
            <w:tcW w:w="4320" w:type="dxa"/>
          </w:tcPr>
          <w:p w14:paraId="56F16D5E" w14:textId="77777777" w:rsidR="002D1CE5" w:rsidRDefault="009E7830">
            <w:r>
              <w:t>Lu</w:t>
            </w:r>
            <w:r>
              <w:t>ồ</w:t>
            </w:r>
            <w:r>
              <w:t>ng x</w:t>
            </w:r>
            <w:r>
              <w:t>ử</w:t>
            </w:r>
            <w:r>
              <w:t xml:space="preserve"> lý</w:t>
            </w:r>
          </w:p>
        </w:tc>
        <w:tc>
          <w:tcPr>
            <w:tcW w:w="4320" w:type="dxa"/>
          </w:tcPr>
          <w:p w14:paraId="06FD8A7D" w14:textId="77777777" w:rsidR="002D1CE5" w:rsidRDefault="009E7830">
            <w:r>
              <w:t>Filter theo tuy</w:t>
            </w:r>
            <w:r>
              <w:t>ế</w:t>
            </w:r>
            <w:r>
              <w:t>n/hãng → nh</w:t>
            </w:r>
            <w:r>
              <w:t>ấ</w:t>
            </w:r>
            <w:r>
              <w:t>n L</w:t>
            </w:r>
            <w:r>
              <w:t>ọ</w:t>
            </w:r>
            <w:r>
              <w:t>c; S</w:t>
            </w:r>
            <w:r>
              <w:t>ử</w:t>
            </w:r>
            <w:r>
              <w:t xml:space="preserve">a/Xóa tương </w:t>
            </w:r>
            <w:r>
              <w:t>ứ</w:t>
            </w:r>
            <w:r>
              <w:t>ng; Thêm xe m</w:t>
            </w:r>
            <w:r>
              <w:t>ớ</w:t>
            </w:r>
            <w:r>
              <w:t>i m</w:t>
            </w:r>
            <w:r>
              <w:t>ở</w:t>
            </w:r>
            <w:r>
              <w:t xml:space="preserve"> form.</w:t>
            </w:r>
          </w:p>
        </w:tc>
      </w:tr>
      <w:tr w:rsidR="002D1CE5" w14:paraId="321FC3A1" w14:textId="77777777">
        <w:tc>
          <w:tcPr>
            <w:tcW w:w="4320" w:type="dxa"/>
          </w:tcPr>
          <w:p w14:paraId="444B2A55" w14:textId="77777777" w:rsidR="002D1CE5" w:rsidRDefault="009E7830">
            <w:r>
              <w:t>Ki</w:t>
            </w:r>
            <w:r>
              <w:t>ể</w:t>
            </w:r>
            <w:r>
              <w:t>m tra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4320" w:type="dxa"/>
          </w:tcPr>
          <w:p w14:paraId="12A3D49A" w14:textId="77777777" w:rsidR="002D1CE5" w:rsidRDefault="009E7830">
            <w:r>
              <w:t>Hãn</w:t>
            </w:r>
            <w:r>
              <w:t>g không đư</w:t>
            </w:r>
            <w:r>
              <w:t>ợ</w:t>
            </w:r>
            <w:r>
              <w:t>c tr</w:t>
            </w:r>
            <w:r>
              <w:t>ố</w:t>
            </w:r>
            <w:r>
              <w:t>ng; s</w:t>
            </w:r>
            <w:r>
              <w:t>ứ</w:t>
            </w:r>
            <w:r>
              <w:t>c ch</w:t>
            </w:r>
            <w:r>
              <w:t>ứ</w:t>
            </w:r>
            <w:r>
              <w:t>a là s</w:t>
            </w:r>
            <w:r>
              <w:t>ố</w:t>
            </w:r>
            <w:r>
              <w:t xml:space="preserve"> dương; mã xe duy nh</w:t>
            </w:r>
            <w:r>
              <w:t>ấ</w:t>
            </w:r>
            <w:r>
              <w:t>t.</w:t>
            </w:r>
          </w:p>
        </w:tc>
      </w:tr>
      <w:tr w:rsidR="002D1CE5" w:rsidRPr="009E7830" w14:paraId="0ABBFFA0" w14:textId="77777777">
        <w:tc>
          <w:tcPr>
            <w:tcW w:w="4320" w:type="dxa"/>
          </w:tcPr>
          <w:p w14:paraId="07A0CD5C" w14:textId="77777777" w:rsidR="002D1CE5" w:rsidRDefault="009E7830">
            <w:r>
              <w:t>Vai trò</w:t>
            </w:r>
          </w:p>
        </w:tc>
        <w:tc>
          <w:tcPr>
            <w:tcW w:w="4320" w:type="dxa"/>
          </w:tcPr>
          <w:p w14:paraId="3EF2FC0B" w14:textId="77777777" w:rsidR="002D1CE5" w:rsidRPr="009E7830" w:rsidRDefault="009E7830">
            <w:pPr>
              <w:rPr>
                <w:lang w:val="fr-FR"/>
              </w:rPr>
            </w:pPr>
            <w:r w:rsidRPr="009E7830">
              <w:rPr>
                <w:lang w:val="fr-FR"/>
              </w:rPr>
              <w:t>Admin: qu</w:t>
            </w:r>
            <w:r w:rsidRPr="009E7830">
              <w:rPr>
                <w:lang w:val="fr-FR"/>
              </w:rPr>
              <w:t>ả</w:t>
            </w:r>
            <w:r w:rsidRPr="009E7830">
              <w:rPr>
                <w:lang w:val="fr-FR"/>
              </w:rPr>
              <w:t>n lý danh m</w:t>
            </w:r>
            <w:r w:rsidRPr="009E7830">
              <w:rPr>
                <w:lang w:val="fr-FR"/>
              </w:rPr>
              <w:t>ụ</w:t>
            </w:r>
            <w:r w:rsidRPr="009E7830">
              <w:rPr>
                <w:lang w:val="fr-FR"/>
              </w:rPr>
              <w:t>c xe.</w:t>
            </w:r>
          </w:p>
        </w:tc>
      </w:tr>
      <w:tr w:rsidR="002D1CE5" w14:paraId="24E395BB" w14:textId="77777777">
        <w:tc>
          <w:tcPr>
            <w:tcW w:w="4320" w:type="dxa"/>
          </w:tcPr>
          <w:p w14:paraId="694A577E" w14:textId="77777777" w:rsidR="002D1CE5" w:rsidRDefault="009E7830">
            <w:r>
              <w:t>Chú ý</w:t>
            </w:r>
          </w:p>
        </w:tc>
        <w:tc>
          <w:tcPr>
            <w:tcW w:w="4320" w:type="dxa"/>
          </w:tcPr>
          <w:p w14:paraId="640B69B8" w14:textId="77777777" w:rsidR="002D1CE5" w:rsidRDefault="009E7830">
            <w:r>
              <w:t>Xác nh</w:t>
            </w:r>
            <w:r>
              <w:t>ậ</w:t>
            </w:r>
            <w:r>
              <w:t>n trư</w:t>
            </w:r>
            <w:r>
              <w:t>ớ</w:t>
            </w:r>
            <w:r>
              <w:t>c khi xóa; không đ</w:t>
            </w:r>
            <w:r>
              <w:t>ể</w:t>
            </w:r>
            <w:r>
              <w:t xml:space="preserve"> trùng mã xe.</w:t>
            </w:r>
          </w:p>
        </w:tc>
      </w:tr>
    </w:tbl>
    <w:p w14:paraId="49F3F143" w14:textId="77777777" w:rsidR="002D1CE5" w:rsidRDefault="002D1CE5"/>
    <w:p w14:paraId="2E7B7860" w14:textId="77777777" w:rsidR="002D1CE5" w:rsidRDefault="009E7830">
      <w:pPr>
        <w:pStyle w:val="Heading2"/>
      </w:pPr>
      <w:r>
        <w:lastRenderedPageBreak/>
        <w:t>Tài kho</w:t>
      </w:r>
      <w:r>
        <w:t>ả</w:t>
      </w:r>
      <w:r>
        <w:t>n ngư</w:t>
      </w:r>
      <w:r>
        <w:t>ờ</w:t>
      </w:r>
      <w:r>
        <w:t>i dùng</w:t>
      </w:r>
    </w:p>
    <w:p w14:paraId="51C5B6F7" w14:textId="77777777" w:rsidR="002D1CE5" w:rsidRDefault="009E7830">
      <w:r>
        <w:t>Ch</w:t>
      </w:r>
      <w:r>
        <w:t>ứ</w:t>
      </w:r>
      <w:r>
        <w:t>c năng: Qu</w:t>
      </w:r>
      <w:r>
        <w:t>ả</w:t>
      </w:r>
      <w:r>
        <w:t>n lý tài kho</w:t>
      </w:r>
      <w:r>
        <w:t>ả</w:t>
      </w:r>
      <w:r>
        <w:t>n ngư</w:t>
      </w:r>
      <w:r>
        <w:t>ờ</w:t>
      </w:r>
      <w:r>
        <w:t>i dùng: xem, s</w:t>
      </w:r>
      <w:r>
        <w:t>ử</w:t>
      </w:r>
      <w:r>
        <w:t>a, l</w:t>
      </w:r>
      <w:r>
        <w:t>ọ</w:t>
      </w:r>
      <w: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D1CE5" w14:paraId="5CDE80CC" w14:textId="77777777">
        <w:tc>
          <w:tcPr>
            <w:tcW w:w="4320" w:type="dxa"/>
          </w:tcPr>
          <w:p w14:paraId="4E5E9B9C" w14:textId="77777777" w:rsidR="002D1CE5" w:rsidRDefault="009E7830">
            <w:r>
              <w:t>M</w:t>
            </w:r>
            <w:r>
              <w:t>ụ</w:t>
            </w:r>
            <w:r>
              <w:t xml:space="preserve">c </w:t>
            </w:r>
            <w:r>
              <w:t>tiêu</w:t>
            </w:r>
          </w:p>
        </w:tc>
        <w:tc>
          <w:tcPr>
            <w:tcW w:w="4320" w:type="dxa"/>
          </w:tcPr>
          <w:p w14:paraId="1E848491" w14:textId="77777777" w:rsidR="002D1CE5" w:rsidRDefault="009E7830">
            <w:r>
              <w:t>Admin xem và ch</w:t>
            </w:r>
            <w:r>
              <w:t>ỉ</w:t>
            </w:r>
            <w:r>
              <w:t>nh s</w:t>
            </w:r>
            <w:r>
              <w:t>ử</w:t>
            </w:r>
            <w:r>
              <w:t>a thông tin user, phân quy</w:t>
            </w:r>
            <w:r>
              <w:t>ề</w:t>
            </w:r>
            <w:r>
              <w:t>n.</w:t>
            </w:r>
          </w:p>
        </w:tc>
      </w:tr>
      <w:tr w:rsidR="002D1CE5" w14:paraId="6244C14B" w14:textId="77777777">
        <w:tc>
          <w:tcPr>
            <w:tcW w:w="4320" w:type="dxa"/>
          </w:tcPr>
          <w:p w14:paraId="5EFFEEF2" w14:textId="77777777" w:rsidR="002D1CE5" w:rsidRDefault="009E7830">
            <w:r>
              <w:t>Giao di</w:t>
            </w:r>
            <w:r>
              <w:t>ệ</w:t>
            </w:r>
            <w:r>
              <w:t>n</w:t>
            </w:r>
          </w:p>
        </w:tc>
        <w:tc>
          <w:tcPr>
            <w:tcW w:w="4320" w:type="dxa"/>
          </w:tcPr>
          <w:p w14:paraId="1B7E95C7" w14:textId="77777777" w:rsidR="002D1CE5" w:rsidRDefault="009E7830">
            <w:r>
              <w:t>B</w:t>
            </w:r>
            <w:r>
              <w:t>ả</w:t>
            </w:r>
            <w:r>
              <w:t>ng User ID, h</w:t>
            </w:r>
            <w:r>
              <w:t>ọ</w:t>
            </w:r>
            <w:r>
              <w:t xml:space="preserve"> tên, ngày sinh, đi</w:t>
            </w:r>
            <w:r>
              <w:t>ệ</w:t>
            </w:r>
            <w:r>
              <w:t>n tho</w:t>
            </w:r>
            <w:r>
              <w:t>ạ</w:t>
            </w:r>
            <w:r>
              <w:t>i, vai trò, nút S</w:t>
            </w:r>
            <w:r>
              <w:t>ử</w:t>
            </w:r>
            <w:r>
              <w:t>a, filter bên ph</w:t>
            </w:r>
            <w:r>
              <w:t>ả</w:t>
            </w:r>
            <w:r>
              <w:t>i, phân trang.</w:t>
            </w:r>
          </w:p>
        </w:tc>
      </w:tr>
      <w:tr w:rsidR="002D1CE5" w14:paraId="23B44D3B" w14:textId="77777777">
        <w:tc>
          <w:tcPr>
            <w:tcW w:w="4320" w:type="dxa"/>
          </w:tcPr>
          <w:p w14:paraId="02B83776" w14:textId="77777777" w:rsidR="002D1CE5" w:rsidRDefault="009E7830">
            <w:r>
              <w:t>Lu</w:t>
            </w:r>
            <w:r>
              <w:t>ồ</w:t>
            </w:r>
            <w:r>
              <w:t>ng x</w:t>
            </w:r>
            <w:r>
              <w:t>ử</w:t>
            </w:r>
            <w:r>
              <w:t xml:space="preserve"> lý</w:t>
            </w:r>
          </w:p>
        </w:tc>
        <w:tc>
          <w:tcPr>
            <w:tcW w:w="4320" w:type="dxa"/>
          </w:tcPr>
          <w:p w14:paraId="70345BD7" w14:textId="77777777" w:rsidR="002D1CE5" w:rsidRDefault="009E7830">
            <w:r>
              <w:t>Ch</w:t>
            </w:r>
            <w:r>
              <w:t>ọ</w:t>
            </w:r>
            <w:r>
              <w:t>n vai trò/tên → nh</w:t>
            </w:r>
            <w:r>
              <w:t>ấ</w:t>
            </w:r>
            <w:r>
              <w:t>n L</w:t>
            </w:r>
            <w:r>
              <w:t>ọ</w:t>
            </w:r>
            <w:r>
              <w:t>c; nh</w:t>
            </w:r>
            <w:r>
              <w:t>ấ</w:t>
            </w:r>
            <w:r>
              <w:t>n S</w:t>
            </w:r>
            <w:r>
              <w:t>ử</w:t>
            </w:r>
            <w:r>
              <w:t>a ch</w:t>
            </w:r>
            <w:r>
              <w:t>ỉ</w:t>
            </w:r>
            <w:r>
              <w:t>nh s</w:t>
            </w:r>
            <w:r>
              <w:t>ử</w:t>
            </w:r>
            <w:r>
              <w:t>a thông tin.</w:t>
            </w:r>
          </w:p>
        </w:tc>
      </w:tr>
      <w:tr w:rsidR="002D1CE5" w14:paraId="0BC97E7D" w14:textId="77777777">
        <w:tc>
          <w:tcPr>
            <w:tcW w:w="4320" w:type="dxa"/>
          </w:tcPr>
          <w:p w14:paraId="5703A03B" w14:textId="77777777" w:rsidR="002D1CE5" w:rsidRDefault="009E7830">
            <w:r>
              <w:t>Ki</w:t>
            </w:r>
            <w:r>
              <w:t>ể</w:t>
            </w:r>
            <w:r>
              <w:t>m tra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4320" w:type="dxa"/>
          </w:tcPr>
          <w:p w14:paraId="4126E26E" w14:textId="77777777" w:rsidR="002D1CE5" w:rsidRDefault="009E7830">
            <w:r>
              <w:t>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 xml:space="preserve">n </w:t>
            </w:r>
            <w:r>
              <w:t>tho</w:t>
            </w:r>
            <w:r>
              <w:t>ạ</w:t>
            </w:r>
            <w:r>
              <w:t>i đ</w:t>
            </w:r>
            <w:r>
              <w:t>ị</w:t>
            </w:r>
            <w:r>
              <w:t>nh d</w:t>
            </w:r>
            <w:r>
              <w:t>ạ</w:t>
            </w:r>
            <w:r>
              <w:t>ng đúng; ngày sinh h</w:t>
            </w:r>
            <w:r>
              <w:t>ợ</w:t>
            </w:r>
            <w:r>
              <w:t>p l</w:t>
            </w:r>
            <w:r>
              <w:t>ệ</w:t>
            </w:r>
            <w:r>
              <w:t>; vai trò đư</w:t>
            </w:r>
            <w:r>
              <w:t>ợ</w:t>
            </w:r>
            <w:r>
              <w:t>c ch</w:t>
            </w:r>
            <w:r>
              <w:t>ọ</w:t>
            </w:r>
            <w:r>
              <w:t>n.</w:t>
            </w:r>
          </w:p>
        </w:tc>
      </w:tr>
      <w:tr w:rsidR="002D1CE5" w:rsidRPr="009E7830" w14:paraId="38D8FA59" w14:textId="77777777">
        <w:tc>
          <w:tcPr>
            <w:tcW w:w="4320" w:type="dxa"/>
          </w:tcPr>
          <w:p w14:paraId="4C0643CC" w14:textId="77777777" w:rsidR="002D1CE5" w:rsidRDefault="009E7830">
            <w:r>
              <w:t>Vai trò</w:t>
            </w:r>
          </w:p>
        </w:tc>
        <w:tc>
          <w:tcPr>
            <w:tcW w:w="4320" w:type="dxa"/>
          </w:tcPr>
          <w:p w14:paraId="2763C067" w14:textId="77777777" w:rsidR="002D1CE5" w:rsidRPr="009E7830" w:rsidRDefault="009E7830">
            <w:pPr>
              <w:rPr>
                <w:lang w:val="fr-FR"/>
              </w:rPr>
            </w:pPr>
            <w:r w:rsidRPr="009E7830">
              <w:rPr>
                <w:lang w:val="fr-FR"/>
              </w:rPr>
              <w:t>Admin: phân quy</w:t>
            </w:r>
            <w:r w:rsidRPr="009E7830">
              <w:rPr>
                <w:lang w:val="fr-FR"/>
              </w:rPr>
              <w:t>ề</w:t>
            </w:r>
            <w:r w:rsidRPr="009E7830">
              <w:rPr>
                <w:lang w:val="fr-FR"/>
              </w:rPr>
              <w:t>n và qu</w:t>
            </w:r>
            <w:r w:rsidRPr="009E7830">
              <w:rPr>
                <w:lang w:val="fr-FR"/>
              </w:rPr>
              <w:t>ả</w:t>
            </w:r>
            <w:r w:rsidRPr="009E7830">
              <w:rPr>
                <w:lang w:val="fr-FR"/>
              </w:rPr>
              <w:t>n lý user.</w:t>
            </w:r>
          </w:p>
        </w:tc>
      </w:tr>
      <w:tr w:rsidR="002D1CE5" w14:paraId="2AB9A1B1" w14:textId="77777777">
        <w:tc>
          <w:tcPr>
            <w:tcW w:w="4320" w:type="dxa"/>
          </w:tcPr>
          <w:p w14:paraId="7708F462" w14:textId="77777777" w:rsidR="002D1CE5" w:rsidRDefault="009E7830">
            <w:r>
              <w:t>Chú ý</w:t>
            </w:r>
          </w:p>
        </w:tc>
        <w:tc>
          <w:tcPr>
            <w:tcW w:w="4320" w:type="dxa"/>
          </w:tcPr>
          <w:p w14:paraId="2D943B74" w14:textId="77777777" w:rsidR="002D1CE5" w:rsidRDefault="009E7830">
            <w:r>
              <w:t>Không s</w:t>
            </w:r>
            <w:r>
              <w:t>ử</w:t>
            </w:r>
            <w:r>
              <w:t>a user đang dùng; b</w:t>
            </w:r>
            <w:r>
              <w:t>ả</w:t>
            </w:r>
            <w:r>
              <w:t>o m</w:t>
            </w:r>
            <w:r>
              <w:t>ậ</w:t>
            </w:r>
            <w:r>
              <w:t>t m</w:t>
            </w:r>
            <w:r>
              <w:t>ậ</w:t>
            </w:r>
            <w:r>
              <w:t>t kh</w:t>
            </w:r>
            <w:r>
              <w:t>ẩ</w:t>
            </w:r>
            <w:r>
              <w:t>u.</w:t>
            </w:r>
          </w:p>
        </w:tc>
      </w:tr>
    </w:tbl>
    <w:p w14:paraId="2E7CC0E5" w14:textId="77777777" w:rsidR="002D1CE5" w:rsidRDefault="002D1CE5"/>
    <w:p w14:paraId="0300D083" w14:textId="77777777" w:rsidR="002D1CE5" w:rsidRDefault="009E7830">
      <w:pPr>
        <w:pStyle w:val="Heading2"/>
      </w:pPr>
      <w:r>
        <w:t>Danh sách vé</w:t>
      </w:r>
    </w:p>
    <w:p w14:paraId="514BD15C" w14:textId="77777777" w:rsidR="002D1CE5" w:rsidRDefault="009E7830">
      <w:r>
        <w:t>Ch</w:t>
      </w:r>
      <w:r>
        <w:t>ứ</w:t>
      </w:r>
      <w:r>
        <w:t>c năng: Hi</w:t>
      </w:r>
      <w:r>
        <w:t>ể</w:t>
      </w:r>
      <w:r>
        <w:t>n th</w:t>
      </w:r>
      <w:r>
        <w:t>ị</w:t>
      </w:r>
      <w:r>
        <w:t xml:space="preserve"> và qu</w:t>
      </w:r>
      <w:r>
        <w:t>ả</w:t>
      </w:r>
      <w:r>
        <w:t>n lý vé đã bán ho</w:t>
      </w:r>
      <w:r>
        <w:t>ặ</w:t>
      </w:r>
      <w:r>
        <w:t>c đang ch</w:t>
      </w:r>
      <w:r>
        <w:t>ờ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D1CE5" w14:paraId="54C2F46F" w14:textId="77777777">
        <w:tc>
          <w:tcPr>
            <w:tcW w:w="4320" w:type="dxa"/>
          </w:tcPr>
          <w:p w14:paraId="3A47E2F7" w14:textId="77777777" w:rsidR="002D1CE5" w:rsidRDefault="009E7830">
            <w:r>
              <w:t>M</w:t>
            </w:r>
            <w:r>
              <w:t>ụ</w:t>
            </w:r>
            <w:r>
              <w:t xml:space="preserve">c </w:t>
            </w:r>
            <w:r>
              <w:t>tiêu</w:t>
            </w:r>
          </w:p>
        </w:tc>
        <w:tc>
          <w:tcPr>
            <w:tcW w:w="4320" w:type="dxa"/>
          </w:tcPr>
          <w:p w14:paraId="72DAF3AC" w14:textId="77777777" w:rsidR="002D1CE5" w:rsidRDefault="009E7830">
            <w:r>
              <w:t>Admin xem danh sách vé, xem chi ti</w:t>
            </w:r>
            <w:r>
              <w:t>ế</w:t>
            </w:r>
            <w:r>
              <w:t>t ho</w:t>
            </w:r>
            <w:r>
              <w:t>ặ</w:t>
            </w:r>
            <w:r>
              <w:t>c h</w:t>
            </w:r>
            <w:r>
              <w:t>ủ</w:t>
            </w:r>
            <w:r>
              <w:t>y vé.</w:t>
            </w:r>
          </w:p>
        </w:tc>
      </w:tr>
      <w:tr w:rsidR="002D1CE5" w14:paraId="6DD53F7C" w14:textId="77777777">
        <w:tc>
          <w:tcPr>
            <w:tcW w:w="4320" w:type="dxa"/>
          </w:tcPr>
          <w:p w14:paraId="56283657" w14:textId="77777777" w:rsidR="002D1CE5" w:rsidRDefault="009E7830">
            <w:r>
              <w:t>Giao di</w:t>
            </w:r>
            <w:r>
              <w:t>ệ</w:t>
            </w:r>
            <w:r>
              <w:t>n</w:t>
            </w:r>
          </w:p>
        </w:tc>
        <w:tc>
          <w:tcPr>
            <w:tcW w:w="4320" w:type="dxa"/>
          </w:tcPr>
          <w:p w14:paraId="5FB996A6" w14:textId="77777777" w:rsidR="002D1CE5" w:rsidRDefault="009E7830">
            <w:r>
              <w:t>Filter mã chuy</w:t>
            </w:r>
            <w:r>
              <w:t>ế</w:t>
            </w:r>
            <w:r>
              <w:t>n, khách hàng, nút L</w:t>
            </w:r>
            <w:r>
              <w:t>ọ</w:t>
            </w:r>
            <w:r>
              <w:t>c; b</w:t>
            </w:r>
            <w:r>
              <w:t>ả</w:t>
            </w:r>
            <w:r>
              <w:t>ng vé v</w:t>
            </w:r>
            <w:r>
              <w:t>ớ</w:t>
            </w:r>
            <w:r>
              <w:t>i các c</w:t>
            </w:r>
            <w:r>
              <w:t>ộ</w:t>
            </w:r>
            <w:r>
              <w:t>t và hành đ</w:t>
            </w:r>
            <w:r>
              <w:t>ộ</w:t>
            </w:r>
            <w:r>
              <w:t>ng Xem/H</w:t>
            </w:r>
            <w:r>
              <w:t>ủ</w:t>
            </w:r>
            <w:r>
              <w:t>y; phân trang.</w:t>
            </w:r>
          </w:p>
        </w:tc>
      </w:tr>
      <w:tr w:rsidR="002D1CE5" w14:paraId="54E9F031" w14:textId="77777777">
        <w:tc>
          <w:tcPr>
            <w:tcW w:w="4320" w:type="dxa"/>
          </w:tcPr>
          <w:p w14:paraId="28F16871" w14:textId="77777777" w:rsidR="002D1CE5" w:rsidRDefault="009E7830">
            <w:r>
              <w:t>Lu</w:t>
            </w:r>
            <w:r>
              <w:t>ồ</w:t>
            </w:r>
            <w:r>
              <w:t>ng x</w:t>
            </w:r>
            <w:r>
              <w:t>ử</w:t>
            </w:r>
            <w:r>
              <w:t xml:space="preserve"> lý</w:t>
            </w:r>
          </w:p>
        </w:tc>
        <w:tc>
          <w:tcPr>
            <w:tcW w:w="4320" w:type="dxa"/>
          </w:tcPr>
          <w:p w14:paraId="50407C35" w14:textId="77777777" w:rsidR="002D1CE5" w:rsidRDefault="009E7830">
            <w:r>
              <w:t>Ch</w:t>
            </w:r>
            <w:r>
              <w:t>ọ</w:t>
            </w:r>
            <w:r>
              <w:t>n filter → nh</w:t>
            </w:r>
            <w:r>
              <w:t>ấ</w:t>
            </w:r>
            <w:r>
              <w:t>n L</w:t>
            </w:r>
            <w:r>
              <w:t>ọ</w:t>
            </w:r>
            <w:r>
              <w:t>c; Xem m</w:t>
            </w:r>
            <w:r>
              <w:t>ở</w:t>
            </w:r>
            <w:r>
              <w:t xml:space="preserve"> chi ti</w:t>
            </w:r>
            <w:r>
              <w:t>ế</w:t>
            </w:r>
            <w:r>
              <w:t>t vé; H</w:t>
            </w:r>
            <w:r>
              <w:t>ủ</w:t>
            </w:r>
            <w:r>
              <w:t>y c</w:t>
            </w:r>
            <w:r>
              <w:t>ậ</w:t>
            </w:r>
            <w:r>
              <w:t>p nh</w:t>
            </w:r>
            <w:r>
              <w:t>ậ</w:t>
            </w:r>
            <w:r>
              <w:t>t tr</w:t>
            </w:r>
            <w:r>
              <w:t>ạ</w:t>
            </w:r>
            <w:r>
              <w:t>ng thái.</w:t>
            </w:r>
          </w:p>
        </w:tc>
      </w:tr>
      <w:tr w:rsidR="002D1CE5" w14:paraId="686E22FE" w14:textId="77777777">
        <w:tc>
          <w:tcPr>
            <w:tcW w:w="4320" w:type="dxa"/>
          </w:tcPr>
          <w:p w14:paraId="2DB07A11" w14:textId="77777777" w:rsidR="002D1CE5" w:rsidRDefault="009E7830">
            <w:r>
              <w:t>Ki</w:t>
            </w:r>
            <w:r>
              <w:t>ể</w:t>
            </w:r>
            <w:r>
              <w:t>m tra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4320" w:type="dxa"/>
          </w:tcPr>
          <w:p w14:paraId="6647B816" w14:textId="77777777" w:rsidR="002D1CE5" w:rsidRDefault="009E7830">
            <w:r>
              <w:t>Ch</w:t>
            </w:r>
            <w:r>
              <w:t>ỉ</w:t>
            </w:r>
            <w:r>
              <w:t xml:space="preserve"> h</w:t>
            </w:r>
            <w:r>
              <w:t>ủ</w:t>
            </w:r>
            <w:r>
              <w:t xml:space="preserve">y vé </w:t>
            </w:r>
            <w:r>
              <w:t>ở</w:t>
            </w:r>
            <w:r>
              <w:t xml:space="preserve"> tr</w:t>
            </w:r>
            <w:r>
              <w:t>ạ</w:t>
            </w:r>
            <w:r>
              <w:t>ng thái Pending; mã vé t</w:t>
            </w:r>
            <w:r>
              <w:t>ồ</w:t>
            </w:r>
            <w:r>
              <w:t>n t</w:t>
            </w:r>
            <w:r>
              <w:t>ạ</w:t>
            </w:r>
            <w:r>
              <w:t>i.</w:t>
            </w:r>
          </w:p>
        </w:tc>
      </w:tr>
      <w:tr w:rsidR="002D1CE5" w:rsidRPr="009E7830" w14:paraId="650BFD55" w14:textId="77777777">
        <w:tc>
          <w:tcPr>
            <w:tcW w:w="4320" w:type="dxa"/>
          </w:tcPr>
          <w:p w14:paraId="644165E7" w14:textId="77777777" w:rsidR="002D1CE5" w:rsidRDefault="009E7830">
            <w:r>
              <w:t>Vai trò</w:t>
            </w:r>
          </w:p>
        </w:tc>
        <w:tc>
          <w:tcPr>
            <w:tcW w:w="4320" w:type="dxa"/>
          </w:tcPr>
          <w:p w14:paraId="3BEF43E2" w14:textId="77777777" w:rsidR="002D1CE5" w:rsidRPr="009E7830" w:rsidRDefault="009E7830">
            <w:pPr>
              <w:rPr>
                <w:lang w:val="fr-FR"/>
              </w:rPr>
            </w:pPr>
            <w:r w:rsidRPr="009E7830">
              <w:rPr>
                <w:lang w:val="fr-FR"/>
              </w:rPr>
              <w:t>Admin: qu</w:t>
            </w:r>
            <w:r w:rsidRPr="009E7830">
              <w:rPr>
                <w:lang w:val="fr-FR"/>
              </w:rPr>
              <w:t>ả</w:t>
            </w:r>
            <w:r w:rsidRPr="009E7830">
              <w:rPr>
                <w:lang w:val="fr-FR"/>
              </w:rPr>
              <w:t>n lý vé, h</w:t>
            </w:r>
            <w:r w:rsidRPr="009E7830">
              <w:rPr>
                <w:lang w:val="fr-FR"/>
              </w:rPr>
              <w:t>ủ</w:t>
            </w:r>
            <w:r w:rsidRPr="009E7830">
              <w:rPr>
                <w:lang w:val="fr-FR"/>
              </w:rPr>
              <w:t>y vé.</w:t>
            </w:r>
          </w:p>
        </w:tc>
      </w:tr>
      <w:tr w:rsidR="002D1CE5" w14:paraId="50AB2EA8" w14:textId="77777777">
        <w:tc>
          <w:tcPr>
            <w:tcW w:w="4320" w:type="dxa"/>
          </w:tcPr>
          <w:p w14:paraId="1802839E" w14:textId="77777777" w:rsidR="002D1CE5" w:rsidRDefault="009E7830">
            <w:r>
              <w:t>Chú ý</w:t>
            </w:r>
          </w:p>
        </w:tc>
        <w:tc>
          <w:tcPr>
            <w:tcW w:w="4320" w:type="dxa"/>
          </w:tcPr>
          <w:p w14:paraId="338000CB" w14:textId="77777777" w:rsidR="002D1CE5" w:rsidRDefault="009E7830">
            <w:r>
              <w:t>Ki</w:t>
            </w:r>
            <w:r>
              <w:t>ể</w:t>
            </w:r>
            <w:r>
              <w:t>m tra đi</w:t>
            </w:r>
            <w:r>
              <w:t>ề</w:t>
            </w:r>
            <w:r>
              <w:t>u ki</w:t>
            </w:r>
            <w:r>
              <w:t>ệ</w:t>
            </w:r>
            <w:r>
              <w:t>n h</w:t>
            </w:r>
            <w:r>
              <w:t>ủ</w:t>
            </w:r>
            <w:r>
              <w:t>y theo chính sách; ghi nh</w:t>
            </w:r>
            <w:r>
              <w:t>ậ</w:t>
            </w:r>
            <w:r>
              <w:t>n nh</w:t>
            </w:r>
            <w:r>
              <w:t>ậ</w:t>
            </w:r>
            <w:r>
              <w:t>t ký h</w:t>
            </w:r>
            <w:r>
              <w:t>ủ</w:t>
            </w:r>
            <w:r>
              <w:t>y.</w:t>
            </w:r>
          </w:p>
        </w:tc>
      </w:tr>
    </w:tbl>
    <w:p w14:paraId="5229C4BD" w14:textId="77777777" w:rsidR="002D1CE5" w:rsidRDefault="002D1CE5"/>
    <w:sectPr w:rsidR="002D1C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CE5"/>
    <w:rsid w:val="00326F90"/>
    <w:rsid w:val="009E78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CE97C"/>
  <w14:defaultImageDpi w14:val="300"/>
  <w15:docId w15:val="{06C96B42-4DFC-4FA2-BCFF-3F733BC1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truongtrivn123@gmail.com</cp:lastModifiedBy>
  <cp:revision>2</cp:revision>
  <dcterms:created xsi:type="dcterms:W3CDTF">2013-12-23T23:15:00Z</dcterms:created>
  <dcterms:modified xsi:type="dcterms:W3CDTF">2025-04-25T15:59:00Z</dcterms:modified>
  <cp:category/>
</cp:coreProperties>
</file>